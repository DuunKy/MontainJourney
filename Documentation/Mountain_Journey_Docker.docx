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8473F" w14:textId="77777777" w:rsidR="000F7F52" w:rsidRDefault="00A15587" w:rsidP="00A15587">
      <w:pPr>
        <w:pStyle w:val="Titre"/>
        <w:jc w:val="center"/>
        <w:rPr>
          <w:sz w:val="36"/>
          <w:szCs w:val="36"/>
          <w:lang w:val="fr-FR"/>
        </w:rPr>
      </w:pPr>
      <w:r w:rsidRPr="00A15587">
        <w:rPr>
          <w:sz w:val="36"/>
          <w:szCs w:val="36"/>
          <w:lang w:val="fr-FR"/>
        </w:rPr>
        <w:t xml:space="preserve">Documentation Docker pour </w:t>
      </w:r>
      <w:proofErr w:type="spellStart"/>
      <w:r w:rsidRPr="00A15587">
        <w:rPr>
          <w:sz w:val="36"/>
          <w:szCs w:val="36"/>
          <w:lang w:val="fr-FR"/>
        </w:rPr>
        <w:t>Mountain</w:t>
      </w:r>
      <w:proofErr w:type="spellEnd"/>
      <w:r w:rsidRPr="00A15587">
        <w:rPr>
          <w:sz w:val="36"/>
          <w:szCs w:val="36"/>
          <w:lang w:val="fr-FR"/>
        </w:rPr>
        <w:t xml:space="preserve"> Journey</w:t>
      </w:r>
    </w:p>
    <w:sdt>
      <w:sdtPr>
        <w:rPr>
          <w:lang w:val="fr-FR"/>
        </w:rPr>
        <w:id w:val="1453213648"/>
        <w:docPartObj>
          <w:docPartGallery w:val="Table of Contents"/>
          <w:docPartUnique/>
        </w:docPartObj>
      </w:sdtPr>
      <w:sdtEndPr>
        <w:rPr>
          <w:rFonts w:asciiTheme="minorHAnsi" w:eastAsiaTheme="minorEastAsia" w:hAnsiTheme="minorHAnsi" w:cstheme="minorBidi"/>
          <w:color w:val="auto"/>
          <w:sz w:val="22"/>
          <w:szCs w:val="22"/>
          <w:lang w:val="en-US"/>
        </w:rPr>
      </w:sdtEndPr>
      <w:sdtContent>
        <w:p w14:paraId="1768B836" w14:textId="22320E86" w:rsidR="00877047" w:rsidRPr="00877047" w:rsidRDefault="00877047">
          <w:pPr>
            <w:pStyle w:val="En-ttedetabledesmatires"/>
            <w:rPr>
              <w:rFonts w:cstheme="majorHAnsi"/>
              <w:sz w:val="32"/>
              <w:szCs w:val="32"/>
            </w:rPr>
          </w:pPr>
          <w:r w:rsidRPr="00877047">
            <w:rPr>
              <w:rFonts w:cstheme="majorHAnsi"/>
              <w:sz w:val="32"/>
              <w:szCs w:val="32"/>
              <w:lang w:val="fr-FR"/>
            </w:rPr>
            <w:t>Table des matières</w:t>
          </w:r>
        </w:p>
        <w:p w14:paraId="693AE81B" w14:textId="7BA554C7" w:rsidR="00577431" w:rsidRDefault="00877047">
          <w:pPr>
            <w:pStyle w:val="TM1"/>
            <w:tabs>
              <w:tab w:val="right" w:leader="dot" w:pos="8630"/>
            </w:tabs>
            <w:rPr>
              <w:noProof/>
              <w:kern w:val="2"/>
              <w:sz w:val="24"/>
              <w:szCs w:val="24"/>
              <w:lang w:val="fr-FR" w:eastAsia="fr-FR"/>
              <w14:ligatures w14:val="standardContextual"/>
            </w:rPr>
          </w:pPr>
          <w:r w:rsidRPr="00877047">
            <w:rPr>
              <w:rFonts w:asciiTheme="majorHAnsi" w:hAnsiTheme="majorHAnsi" w:cstheme="majorHAnsi"/>
              <w:sz w:val="32"/>
              <w:szCs w:val="32"/>
            </w:rPr>
            <w:fldChar w:fldCharType="begin"/>
          </w:r>
          <w:r w:rsidRPr="00877047">
            <w:rPr>
              <w:rFonts w:asciiTheme="majorHAnsi" w:hAnsiTheme="majorHAnsi" w:cstheme="majorHAnsi"/>
              <w:sz w:val="32"/>
              <w:szCs w:val="32"/>
            </w:rPr>
            <w:instrText xml:space="preserve"> TOC \o "1-3" \h \z \u </w:instrText>
          </w:r>
          <w:r w:rsidRPr="00877047">
            <w:rPr>
              <w:rFonts w:asciiTheme="majorHAnsi" w:hAnsiTheme="majorHAnsi" w:cstheme="majorHAnsi"/>
              <w:sz w:val="32"/>
              <w:szCs w:val="32"/>
            </w:rPr>
            <w:fldChar w:fldCharType="separate"/>
          </w:r>
          <w:hyperlink w:anchor="_Toc168490323" w:history="1">
            <w:r w:rsidR="00577431" w:rsidRPr="00427FAF">
              <w:rPr>
                <w:rStyle w:val="Lienhypertexte"/>
                <w:rFonts w:cstheme="majorHAnsi"/>
                <w:noProof/>
                <w:lang w:val="fr-FR"/>
              </w:rPr>
              <w:t>Introduction à Docker</w:t>
            </w:r>
            <w:r w:rsidR="00577431">
              <w:rPr>
                <w:noProof/>
                <w:webHidden/>
              </w:rPr>
              <w:tab/>
            </w:r>
            <w:r w:rsidR="00577431">
              <w:rPr>
                <w:noProof/>
                <w:webHidden/>
              </w:rPr>
              <w:fldChar w:fldCharType="begin"/>
            </w:r>
            <w:r w:rsidR="00577431">
              <w:rPr>
                <w:noProof/>
                <w:webHidden/>
              </w:rPr>
              <w:instrText xml:space="preserve"> PAGEREF _Toc168490323 \h </w:instrText>
            </w:r>
            <w:r w:rsidR="00577431">
              <w:rPr>
                <w:noProof/>
                <w:webHidden/>
              </w:rPr>
            </w:r>
            <w:r w:rsidR="00577431">
              <w:rPr>
                <w:noProof/>
                <w:webHidden/>
              </w:rPr>
              <w:fldChar w:fldCharType="separate"/>
            </w:r>
            <w:r w:rsidR="00577431">
              <w:rPr>
                <w:noProof/>
                <w:webHidden/>
              </w:rPr>
              <w:t>2</w:t>
            </w:r>
            <w:r w:rsidR="00577431">
              <w:rPr>
                <w:noProof/>
                <w:webHidden/>
              </w:rPr>
              <w:fldChar w:fldCharType="end"/>
            </w:r>
          </w:hyperlink>
        </w:p>
        <w:p w14:paraId="13E7494D" w14:textId="7FB87821" w:rsidR="00577431" w:rsidRDefault="00577431">
          <w:pPr>
            <w:pStyle w:val="TM1"/>
            <w:tabs>
              <w:tab w:val="right" w:leader="dot" w:pos="8630"/>
            </w:tabs>
            <w:rPr>
              <w:noProof/>
              <w:kern w:val="2"/>
              <w:sz w:val="24"/>
              <w:szCs w:val="24"/>
              <w:lang w:val="fr-FR" w:eastAsia="fr-FR"/>
              <w14:ligatures w14:val="standardContextual"/>
            </w:rPr>
          </w:pPr>
          <w:hyperlink w:anchor="_Toc168490324" w:history="1">
            <w:r w:rsidRPr="00427FAF">
              <w:rPr>
                <w:rStyle w:val="Lienhypertexte"/>
                <w:noProof/>
                <w:lang w:val="fr-FR"/>
              </w:rPr>
              <w:t>Prérequis</w:t>
            </w:r>
            <w:r>
              <w:rPr>
                <w:noProof/>
                <w:webHidden/>
              </w:rPr>
              <w:tab/>
            </w:r>
            <w:r>
              <w:rPr>
                <w:noProof/>
                <w:webHidden/>
              </w:rPr>
              <w:fldChar w:fldCharType="begin"/>
            </w:r>
            <w:r>
              <w:rPr>
                <w:noProof/>
                <w:webHidden/>
              </w:rPr>
              <w:instrText xml:space="preserve"> PAGEREF _Toc168490324 \h </w:instrText>
            </w:r>
            <w:r>
              <w:rPr>
                <w:noProof/>
                <w:webHidden/>
              </w:rPr>
            </w:r>
            <w:r>
              <w:rPr>
                <w:noProof/>
                <w:webHidden/>
              </w:rPr>
              <w:fldChar w:fldCharType="separate"/>
            </w:r>
            <w:r>
              <w:rPr>
                <w:noProof/>
                <w:webHidden/>
              </w:rPr>
              <w:t>2</w:t>
            </w:r>
            <w:r>
              <w:rPr>
                <w:noProof/>
                <w:webHidden/>
              </w:rPr>
              <w:fldChar w:fldCharType="end"/>
            </w:r>
          </w:hyperlink>
        </w:p>
        <w:p w14:paraId="2AF3BB42" w14:textId="30182F2F" w:rsidR="00577431" w:rsidRDefault="00577431">
          <w:pPr>
            <w:pStyle w:val="TM1"/>
            <w:tabs>
              <w:tab w:val="right" w:leader="dot" w:pos="8630"/>
            </w:tabs>
            <w:rPr>
              <w:noProof/>
              <w:kern w:val="2"/>
              <w:sz w:val="24"/>
              <w:szCs w:val="24"/>
              <w:lang w:val="fr-FR" w:eastAsia="fr-FR"/>
              <w14:ligatures w14:val="standardContextual"/>
            </w:rPr>
          </w:pPr>
          <w:hyperlink w:anchor="_Toc168490325" w:history="1">
            <w:r w:rsidRPr="00427FAF">
              <w:rPr>
                <w:rStyle w:val="Lienhypertexte"/>
                <w:noProof/>
                <w:lang w:val="fr-FR"/>
              </w:rPr>
              <w:t>Utilisation de Docker Hub</w:t>
            </w:r>
            <w:r>
              <w:rPr>
                <w:noProof/>
                <w:webHidden/>
              </w:rPr>
              <w:tab/>
            </w:r>
            <w:r>
              <w:rPr>
                <w:noProof/>
                <w:webHidden/>
              </w:rPr>
              <w:fldChar w:fldCharType="begin"/>
            </w:r>
            <w:r>
              <w:rPr>
                <w:noProof/>
                <w:webHidden/>
              </w:rPr>
              <w:instrText xml:space="preserve"> PAGEREF _Toc168490325 \h </w:instrText>
            </w:r>
            <w:r>
              <w:rPr>
                <w:noProof/>
                <w:webHidden/>
              </w:rPr>
            </w:r>
            <w:r>
              <w:rPr>
                <w:noProof/>
                <w:webHidden/>
              </w:rPr>
              <w:fldChar w:fldCharType="separate"/>
            </w:r>
            <w:r>
              <w:rPr>
                <w:noProof/>
                <w:webHidden/>
              </w:rPr>
              <w:t>3</w:t>
            </w:r>
            <w:r>
              <w:rPr>
                <w:noProof/>
                <w:webHidden/>
              </w:rPr>
              <w:fldChar w:fldCharType="end"/>
            </w:r>
          </w:hyperlink>
        </w:p>
        <w:p w14:paraId="636393DD" w14:textId="31864969" w:rsidR="00577431" w:rsidRDefault="00577431">
          <w:pPr>
            <w:pStyle w:val="TM2"/>
            <w:tabs>
              <w:tab w:val="right" w:leader="dot" w:pos="8630"/>
            </w:tabs>
            <w:rPr>
              <w:noProof/>
              <w:kern w:val="2"/>
              <w:sz w:val="24"/>
              <w:szCs w:val="24"/>
              <w:lang w:val="fr-FR" w:eastAsia="fr-FR"/>
              <w14:ligatures w14:val="standardContextual"/>
            </w:rPr>
          </w:pPr>
          <w:hyperlink w:anchor="_Toc168490326" w:history="1">
            <w:r w:rsidRPr="00427FAF">
              <w:rPr>
                <w:rStyle w:val="Lienhypertexte"/>
                <w:noProof/>
                <w:lang w:val="fr-FR"/>
              </w:rPr>
              <w:t>Créer un Compte Docker Hub (Facultatif)</w:t>
            </w:r>
            <w:r>
              <w:rPr>
                <w:noProof/>
                <w:webHidden/>
              </w:rPr>
              <w:tab/>
            </w:r>
            <w:r>
              <w:rPr>
                <w:noProof/>
                <w:webHidden/>
              </w:rPr>
              <w:fldChar w:fldCharType="begin"/>
            </w:r>
            <w:r>
              <w:rPr>
                <w:noProof/>
                <w:webHidden/>
              </w:rPr>
              <w:instrText xml:space="preserve"> PAGEREF _Toc168490326 \h </w:instrText>
            </w:r>
            <w:r>
              <w:rPr>
                <w:noProof/>
                <w:webHidden/>
              </w:rPr>
            </w:r>
            <w:r>
              <w:rPr>
                <w:noProof/>
                <w:webHidden/>
              </w:rPr>
              <w:fldChar w:fldCharType="separate"/>
            </w:r>
            <w:r>
              <w:rPr>
                <w:noProof/>
                <w:webHidden/>
              </w:rPr>
              <w:t>3</w:t>
            </w:r>
            <w:r>
              <w:rPr>
                <w:noProof/>
                <w:webHidden/>
              </w:rPr>
              <w:fldChar w:fldCharType="end"/>
            </w:r>
          </w:hyperlink>
        </w:p>
        <w:p w14:paraId="7E2C6AA9" w14:textId="445716BE" w:rsidR="00577431" w:rsidRDefault="00577431">
          <w:pPr>
            <w:pStyle w:val="TM2"/>
            <w:tabs>
              <w:tab w:val="right" w:leader="dot" w:pos="8630"/>
            </w:tabs>
            <w:rPr>
              <w:noProof/>
              <w:kern w:val="2"/>
              <w:sz w:val="24"/>
              <w:szCs w:val="24"/>
              <w:lang w:val="fr-FR" w:eastAsia="fr-FR"/>
              <w14:ligatures w14:val="standardContextual"/>
            </w:rPr>
          </w:pPr>
          <w:hyperlink w:anchor="_Toc168490327" w:history="1">
            <w:r w:rsidRPr="00427FAF">
              <w:rPr>
                <w:rStyle w:val="Lienhypertexte"/>
                <w:noProof/>
              </w:rPr>
              <w:t>Connecter Docker à Docker Hub</w:t>
            </w:r>
            <w:r>
              <w:rPr>
                <w:noProof/>
                <w:webHidden/>
              </w:rPr>
              <w:tab/>
            </w:r>
            <w:r>
              <w:rPr>
                <w:noProof/>
                <w:webHidden/>
              </w:rPr>
              <w:fldChar w:fldCharType="begin"/>
            </w:r>
            <w:r>
              <w:rPr>
                <w:noProof/>
                <w:webHidden/>
              </w:rPr>
              <w:instrText xml:space="preserve"> PAGEREF _Toc168490327 \h </w:instrText>
            </w:r>
            <w:r>
              <w:rPr>
                <w:noProof/>
                <w:webHidden/>
              </w:rPr>
            </w:r>
            <w:r>
              <w:rPr>
                <w:noProof/>
                <w:webHidden/>
              </w:rPr>
              <w:fldChar w:fldCharType="separate"/>
            </w:r>
            <w:r>
              <w:rPr>
                <w:noProof/>
                <w:webHidden/>
              </w:rPr>
              <w:t>3</w:t>
            </w:r>
            <w:r>
              <w:rPr>
                <w:noProof/>
                <w:webHidden/>
              </w:rPr>
              <w:fldChar w:fldCharType="end"/>
            </w:r>
          </w:hyperlink>
        </w:p>
        <w:p w14:paraId="0904CC62" w14:textId="7F932C6B" w:rsidR="00577431" w:rsidRDefault="00577431">
          <w:pPr>
            <w:pStyle w:val="TM2"/>
            <w:tabs>
              <w:tab w:val="right" w:leader="dot" w:pos="8630"/>
            </w:tabs>
            <w:rPr>
              <w:noProof/>
              <w:kern w:val="2"/>
              <w:sz w:val="24"/>
              <w:szCs w:val="24"/>
              <w:lang w:val="fr-FR" w:eastAsia="fr-FR"/>
              <w14:ligatures w14:val="standardContextual"/>
            </w:rPr>
          </w:pPr>
          <w:hyperlink w:anchor="_Toc168490328" w:history="1">
            <w:r w:rsidRPr="00427FAF">
              <w:rPr>
                <w:rStyle w:val="Lienhypertexte"/>
                <w:noProof/>
                <w:lang w:val="fr-FR"/>
              </w:rPr>
              <w:t>Créer et Pousser une Image Docker</w:t>
            </w:r>
            <w:r>
              <w:rPr>
                <w:noProof/>
                <w:webHidden/>
              </w:rPr>
              <w:tab/>
            </w:r>
            <w:r>
              <w:rPr>
                <w:noProof/>
                <w:webHidden/>
              </w:rPr>
              <w:fldChar w:fldCharType="begin"/>
            </w:r>
            <w:r>
              <w:rPr>
                <w:noProof/>
                <w:webHidden/>
              </w:rPr>
              <w:instrText xml:space="preserve"> PAGEREF _Toc168490328 \h </w:instrText>
            </w:r>
            <w:r>
              <w:rPr>
                <w:noProof/>
                <w:webHidden/>
              </w:rPr>
            </w:r>
            <w:r>
              <w:rPr>
                <w:noProof/>
                <w:webHidden/>
              </w:rPr>
              <w:fldChar w:fldCharType="separate"/>
            </w:r>
            <w:r>
              <w:rPr>
                <w:noProof/>
                <w:webHidden/>
              </w:rPr>
              <w:t>4</w:t>
            </w:r>
            <w:r>
              <w:rPr>
                <w:noProof/>
                <w:webHidden/>
              </w:rPr>
              <w:fldChar w:fldCharType="end"/>
            </w:r>
          </w:hyperlink>
        </w:p>
        <w:p w14:paraId="1821902A" w14:textId="12F861AC" w:rsidR="00577431" w:rsidRDefault="00577431">
          <w:pPr>
            <w:pStyle w:val="TM1"/>
            <w:tabs>
              <w:tab w:val="right" w:leader="dot" w:pos="8630"/>
            </w:tabs>
            <w:rPr>
              <w:noProof/>
              <w:kern w:val="2"/>
              <w:sz w:val="24"/>
              <w:szCs w:val="24"/>
              <w:lang w:val="fr-FR" w:eastAsia="fr-FR"/>
              <w14:ligatures w14:val="standardContextual"/>
            </w:rPr>
          </w:pPr>
          <w:hyperlink w:anchor="_Toc168490329" w:history="1">
            <w:r w:rsidRPr="00427FAF">
              <w:rPr>
                <w:rStyle w:val="Lienhypertexte"/>
                <w:noProof/>
                <w:lang w:val="fr-FR"/>
              </w:rPr>
              <w:t>Configuration des Dockerfiles</w:t>
            </w:r>
            <w:r>
              <w:rPr>
                <w:noProof/>
                <w:webHidden/>
              </w:rPr>
              <w:tab/>
            </w:r>
            <w:r>
              <w:rPr>
                <w:noProof/>
                <w:webHidden/>
              </w:rPr>
              <w:fldChar w:fldCharType="begin"/>
            </w:r>
            <w:r>
              <w:rPr>
                <w:noProof/>
                <w:webHidden/>
              </w:rPr>
              <w:instrText xml:space="preserve"> PAGEREF _Toc168490329 \h </w:instrText>
            </w:r>
            <w:r>
              <w:rPr>
                <w:noProof/>
                <w:webHidden/>
              </w:rPr>
            </w:r>
            <w:r>
              <w:rPr>
                <w:noProof/>
                <w:webHidden/>
              </w:rPr>
              <w:fldChar w:fldCharType="separate"/>
            </w:r>
            <w:r>
              <w:rPr>
                <w:noProof/>
                <w:webHidden/>
              </w:rPr>
              <w:t>4</w:t>
            </w:r>
            <w:r>
              <w:rPr>
                <w:noProof/>
                <w:webHidden/>
              </w:rPr>
              <w:fldChar w:fldCharType="end"/>
            </w:r>
          </w:hyperlink>
        </w:p>
        <w:p w14:paraId="5AA45673" w14:textId="433FBAC5" w:rsidR="00577431" w:rsidRDefault="00577431">
          <w:pPr>
            <w:pStyle w:val="TM2"/>
            <w:tabs>
              <w:tab w:val="right" w:leader="dot" w:pos="8630"/>
            </w:tabs>
            <w:rPr>
              <w:noProof/>
              <w:kern w:val="2"/>
              <w:sz w:val="24"/>
              <w:szCs w:val="24"/>
              <w:lang w:val="fr-FR" w:eastAsia="fr-FR"/>
              <w14:ligatures w14:val="standardContextual"/>
            </w:rPr>
          </w:pPr>
          <w:hyperlink w:anchor="_Toc168490330" w:history="1">
            <w:r w:rsidRPr="00427FAF">
              <w:rPr>
                <w:rStyle w:val="Lienhypertexte"/>
                <w:noProof/>
                <w:lang w:val="fr-FR"/>
              </w:rPr>
              <w:t>Dockerfile pour NGINX</w:t>
            </w:r>
            <w:r>
              <w:rPr>
                <w:noProof/>
                <w:webHidden/>
              </w:rPr>
              <w:tab/>
            </w:r>
            <w:r>
              <w:rPr>
                <w:noProof/>
                <w:webHidden/>
              </w:rPr>
              <w:fldChar w:fldCharType="begin"/>
            </w:r>
            <w:r>
              <w:rPr>
                <w:noProof/>
                <w:webHidden/>
              </w:rPr>
              <w:instrText xml:space="preserve"> PAGEREF _Toc168490330 \h </w:instrText>
            </w:r>
            <w:r>
              <w:rPr>
                <w:noProof/>
                <w:webHidden/>
              </w:rPr>
            </w:r>
            <w:r>
              <w:rPr>
                <w:noProof/>
                <w:webHidden/>
              </w:rPr>
              <w:fldChar w:fldCharType="separate"/>
            </w:r>
            <w:r>
              <w:rPr>
                <w:noProof/>
                <w:webHidden/>
              </w:rPr>
              <w:t>4</w:t>
            </w:r>
            <w:r>
              <w:rPr>
                <w:noProof/>
                <w:webHidden/>
              </w:rPr>
              <w:fldChar w:fldCharType="end"/>
            </w:r>
          </w:hyperlink>
        </w:p>
        <w:p w14:paraId="6D9566A5" w14:textId="0ADC164F" w:rsidR="00577431" w:rsidRDefault="00577431">
          <w:pPr>
            <w:pStyle w:val="TM1"/>
            <w:tabs>
              <w:tab w:val="right" w:leader="dot" w:pos="8630"/>
            </w:tabs>
            <w:rPr>
              <w:noProof/>
              <w:kern w:val="2"/>
              <w:sz w:val="24"/>
              <w:szCs w:val="24"/>
              <w:lang w:val="fr-FR" w:eastAsia="fr-FR"/>
              <w14:ligatures w14:val="standardContextual"/>
            </w:rPr>
          </w:pPr>
          <w:hyperlink w:anchor="_Toc168490331" w:history="1">
            <w:r w:rsidRPr="00427FAF">
              <w:rPr>
                <w:rStyle w:val="Lienhypertexte"/>
                <w:noProof/>
                <w:lang w:val="fr-FR"/>
              </w:rPr>
              <w:t>Dockerfile pour MYSQL</w:t>
            </w:r>
            <w:r>
              <w:rPr>
                <w:noProof/>
                <w:webHidden/>
              </w:rPr>
              <w:tab/>
            </w:r>
            <w:r>
              <w:rPr>
                <w:noProof/>
                <w:webHidden/>
              </w:rPr>
              <w:fldChar w:fldCharType="begin"/>
            </w:r>
            <w:r>
              <w:rPr>
                <w:noProof/>
                <w:webHidden/>
              </w:rPr>
              <w:instrText xml:space="preserve"> PAGEREF _Toc168490331 \h </w:instrText>
            </w:r>
            <w:r>
              <w:rPr>
                <w:noProof/>
                <w:webHidden/>
              </w:rPr>
            </w:r>
            <w:r>
              <w:rPr>
                <w:noProof/>
                <w:webHidden/>
              </w:rPr>
              <w:fldChar w:fldCharType="separate"/>
            </w:r>
            <w:r>
              <w:rPr>
                <w:noProof/>
                <w:webHidden/>
              </w:rPr>
              <w:t>5</w:t>
            </w:r>
            <w:r>
              <w:rPr>
                <w:noProof/>
                <w:webHidden/>
              </w:rPr>
              <w:fldChar w:fldCharType="end"/>
            </w:r>
          </w:hyperlink>
        </w:p>
        <w:p w14:paraId="178FC539" w14:textId="36CEE583" w:rsidR="00577431" w:rsidRDefault="00577431">
          <w:pPr>
            <w:pStyle w:val="TM1"/>
            <w:tabs>
              <w:tab w:val="right" w:leader="dot" w:pos="8630"/>
            </w:tabs>
            <w:rPr>
              <w:noProof/>
              <w:kern w:val="2"/>
              <w:sz w:val="24"/>
              <w:szCs w:val="24"/>
              <w:lang w:val="fr-FR" w:eastAsia="fr-FR"/>
              <w14:ligatures w14:val="standardContextual"/>
            </w:rPr>
          </w:pPr>
          <w:hyperlink w:anchor="_Toc168490332" w:history="1">
            <w:r w:rsidRPr="00427FAF">
              <w:rPr>
                <w:rStyle w:val="Lienhypertexte"/>
                <w:noProof/>
                <w:lang w:val="fr-FR"/>
              </w:rPr>
              <w:t>Configuration de Docker Compose</w:t>
            </w:r>
            <w:r>
              <w:rPr>
                <w:noProof/>
                <w:webHidden/>
              </w:rPr>
              <w:tab/>
            </w:r>
            <w:r>
              <w:rPr>
                <w:noProof/>
                <w:webHidden/>
              </w:rPr>
              <w:fldChar w:fldCharType="begin"/>
            </w:r>
            <w:r>
              <w:rPr>
                <w:noProof/>
                <w:webHidden/>
              </w:rPr>
              <w:instrText xml:space="preserve"> PAGEREF _Toc168490332 \h </w:instrText>
            </w:r>
            <w:r>
              <w:rPr>
                <w:noProof/>
                <w:webHidden/>
              </w:rPr>
            </w:r>
            <w:r>
              <w:rPr>
                <w:noProof/>
                <w:webHidden/>
              </w:rPr>
              <w:fldChar w:fldCharType="separate"/>
            </w:r>
            <w:r>
              <w:rPr>
                <w:noProof/>
                <w:webHidden/>
              </w:rPr>
              <w:t>6</w:t>
            </w:r>
            <w:r>
              <w:rPr>
                <w:noProof/>
                <w:webHidden/>
              </w:rPr>
              <w:fldChar w:fldCharType="end"/>
            </w:r>
          </w:hyperlink>
        </w:p>
        <w:p w14:paraId="018DEA29" w14:textId="15607DAE" w:rsidR="00577431" w:rsidRDefault="00577431">
          <w:pPr>
            <w:pStyle w:val="TM2"/>
            <w:tabs>
              <w:tab w:val="right" w:leader="dot" w:pos="8630"/>
            </w:tabs>
            <w:rPr>
              <w:noProof/>
              <w:kern w:val="2"/>
              <w:sz w:val="24"/>
              <w:szCs w:val="24"/>
              <w:lang w:val="fr-FR" w:eastAsia="fr-FR"/>
              <w14:ligatures w14:val="standardContextual"/>
            </w:rPr>
          </w:pPr>
          <w:hyperlink w:anchor="_Toc168490333" w:history="1">
            <w:r w:rsidRPr="00427FAF">
              <w:rPr>
                <w:rStyle w:val="Lienhypertexte"/>
                <w:noProof/>
                <w:lang w:val="fr-FR"/>
              </w:rPr>
              <w:t>docker-compose.yml</w:t>
            </w:r>
            <w:r>
              <w:rPr>
                <w:noProof/>
                <w:webHidden/>
              </w:rPr>
              <w:tab/>
            </w:r>
            <w:r>
              <w:rPr>
                <w:noProof/>
                <w:webHidden/>
              </w:rPr>
              <w:fldChar w:fldCharType="begin"/>
            </w:r>
            <w:r>
              <w:rPr>
                <w:noProof/>
                <w:webHidden/>
              </w:rPr>
              <w:instrText xml:space="preserve"> PAGEREF _Toc168490333 \h </w:instrText>
            </w:r>
            <w:r>
              <w:rPr>
                <w:noProof/>
                <w:webHidden/>
              </w:rPr>
            </w:r>
            <w:r>
              <w:rPr>
                <w:noProof/>
                <w:webHidden/>
              </w:rPr>
              <w:fldChar w:fldCharType="separate"/>
            </w:r>
            <w:r>
              <w:rPr>
                <w:noProof/>
                <w:webHidden/>
              </w:rPr>
              <w:t>6</w:t>
            </w:r>
            <w:r>
              <w:rPr>
                <w:noProof/>
                <w:webHidden/>
              </w:rPr>
              <w:fldChar w:fldCharType="end"/>
            </w:r>
          </w:hyperlink>
        </w:p>
        <w:p w14:paraId="3C5CE130" w14:textId="73825336" w:rsidR="00577431" w:rsidRDefault="00577431">
          <w:pPr>
            <w:pStyle w:val="TM1"/>
            <w:tabs>
              <w:tab w:val="right" w:leader="dot" w:pos="8630"/>
            </w:tabs>
            <w:rPr>
              <w:noProof/>
              <w:kern w:val="2"/>
              <w:sz w:val="24"/>
              <w:szCs w:val="24"/>
              <w:lang w:val="fr-FR" w:eastAsia="fr-FR"/>
              <w14:ligatures w14:val="standardContextual"/>
            </w:rPr>
          </w:pPr>
          <w:hyperlink w:anchor="_Toc168490334" w:history="1">
            <w:r w:rsidRPr="00427FAF">
              <w:rPr>
                <w:rStyle w:val="Lienhypertexte"/>
                <w:noProof/>
                <w:lang w:val="fr-FR"/>
              </w:rPr>
              <w:t>Déploiement de l'Application</w:t>
            </w:r>
            <w:r>
              <w:rPr>
                <w:noProof/>
                <w:webHidden/>
              </w:rPr>
              <w:tab/>
            </w:r>
            <w:r>
              <w:rPr>
                <w:noProof/>
                <w:webHidden/>
              </w:rPr>
              <w:fldChar w:fldCharType="begin"/>
            </w:r>
            <w:r>
              <w:rPr>
                <w:noProof/>
                <w:webHidden/>
              </w:rPr>
              <w:instrText xml:space="preserve"> PAGEREF _Toc168490334 \h </w:instrText>
            </w:r>
            <w:r>
              <w:rPr>
                <w:noProof/>
                <w:webHidden/>
              </w:rPr>
            </w:r>
            <w:r>
              <w:rPr>
                <w:noProof/>
                <w:webHidden/>
              </w:rPr>
              <w:fldChar w:fldCharType="separate"/>
            </w:r>
            <w:r>
              <w:rPr>
                <w:noProof/>
                <w:webHidden/>
              </w:rPr>
              <w:t>7</w:t>
            </w:r>
            <w:r>
              <w:rPr>
                <w:noProof/>
                <w:webHidden/>
              </w:rPr>
              <w:fldChar w:fldCharType="end"/>
            </w:r>
          </w:hyperlink>
        </w:p>
        <w:p w14:paraId="5237D46A" w14:textId="71684E48" w:rsidR="00577431" w:rsidRDefault="00577431">
          <w:pPr>
            <w:pStyle w:val="TM2"/>
            <w:tabs>
              <w:tab w:val="right" w:leader="dot" w:pos="8630"/>
            </w:tabs>
            <w:rPr>
              <w:noProof/>
              <w:kern w:val="2"/>
              <w:sz w:val="24"/>
              <w:szCs w:val="24"/>
              <w:lang w:val="fr-FR" w:eastAsia="fr-FR"/>
              <w14:ligatures w14:val="standardContextual"/>
            </w:rPr>
          </w:pPr>
          <w:hyperlink w:anchor="_Toc168490335" w:history="1">
            <w:r w:rsidRPr="00427FAF">
              <w:rPr>
                <w:rStyle w:val="Lienhypertexte"/>
                <w:noProof/>
                <w:lang w:val="fr-FR"/>
              </w:rPr>
              <w:t>Construire l'image Docker</w:t>
            </w:r>
            <w:r>
              <w:rPr>
                <w:noProof/>
                <w:webHidden/>
              </w:rPr>
              <w:tab/>
            </w:r>
            <w:r>
              <w:rPr>
                <w:noProof/>
                <w:webHidden/>
              </w:rPr>
              <w:fldChar w:fldCharType="begin"/>
            </w:r>
            <w:r>
              <w:rPr>
                <w:noProof/>
                <w:webHidden/>
              </w:rPr>
              <w:instrText xml:space="preserve"> PAGEREF _Toc168490335 \h </w:instrText>
            </w:r>
            <w:r>
              <w:rPr>
                <w:noProof/>
                <w:webHidden/>
              </w:rPr>
            </w:r>
            <w:r>
              <w:rPr>
                <w:noProof/>
                <w:webHidden/>
              </w:rPr>
              <w:fldChar w:fldCharType="separate"/>
            </w:r>
            <w:r>
              <w:rPr>
                <w:noProof/>
                <w:webHidden/>
              </w:rPr>
              <w:t>7</w:t>
            </w:r>
            <w:r>
              <w:rPr>
                <w:noProof/>
                <w:webHidden/>
              </w:rPr>
              <w:fldChar w:fldCharType="end"/>
            </w:r>
          </w:hyperlink>
        </w:p>
        <w:p w14:paraId="42DCD3FA" w14:textId="0E857B39" w:rsidR="00577431" w:rsidRDefault="00577431">
          <w:pPr>
            <w:pStyle w:val="TM2"/>
            <w:tabs>
              <w:tab w:val="right" w:leader="dot" w:pos="8630"/>
            </w:tabs>
            <w:rPr>
              <w:noProof/>
              <w:kern w:val="2"/>
              <w:sz w:val="24"/>
              <w:szCs w:val="24"/>
              <w:lang w:val="fr-FR" w:eastAsia="fr-FR"/>
              <w14:ligatures w14:val="standardContextual"/>
            </w:rPr>
          </w:pPr>
          <w:hyperlink w:anchor="_Toc168490336" w:history="1">
            <w:r w:rsidRPr="00427FAF">
              <w:rPr>
                <w:rStyle w:val="Lienhypertexte"/>
                <w:noProof/>
                <w:lang w:val="fr-FR"/>
              </w:rPr>
              <w:t>Démarrer les services Docker</w:t>
            </w:r>
            <w:r>
              <w:rPr>
                <w:noProof/>
                <w:webHidden/>
              </w:rPr>
              <w:tab/>
            </w:r>
            <w:r>
              <w:rPr>
                <w:noProof/>
                <w:webHidden/>
              </w:rPr>
              <w:fldChar w:fldCharType="begin"/>
            </w:r>
            <w:r>
              <w:rPr>
                <w:noProof/>
                <w:webHidden/>
              </w:rPr>
              <w:instrText xml:space="preserve"> PAGEREF _Toc168490336 \h </w:instrText>
            </w:r>
            <w:r>
              <w:rPr>
                <w:noProof/>
                <w:webHidden/>
              </w:rPr>
            </w:r>
            <w:r>
              <w:rPr>
                <w:noProof/>
                <w:webHidden/>
              </w:rPr>
              <w:fldChar w:fldCharType="separate"/>
            </w:r>
            <w:r>
              <w:rPr>
                <w:noProof/>
                <w:webHidden/>
              </w:rPr>
              <w:t>7</w:t>
            </w:r>
            <w:r>
              <w:rPr>
                <w:noProof/>
                <w:webHidden/>
              </w:rPr>
              <w:fldChar w:fldCharType="end"/>
            </w:r>
          </w:hyperlink>
        </w:p>
        <w:p w14:paraId="2CBD061F" w14:textId="50D79800" w:rsidR="00577431" w:rsidRDefault="00577431">
          <w:pPr>
            <w:pStyle w:val="TM1"/>
            <w:tabs>
              <w:tab w:val="right" w:leader="dot" w:pos="8630"/>
            </w:tabs>
            <w:rPr>
              <w:noProof/>
              <w:kern w:val="2"/>
              <w:sz w:val="24"/>
              <w:szCs w:val="24"/>
              <w:lang w:val="fr-FR" w:eastAsia="fr-FR"/>
              <w14:ligatures w14:val="standardContextual"/>
            </w:rPr>
          </w:pPr>
          <w:hyperlink w:anchor="_Toc168490337" w:history="1">
            <w:r w:rsidRPr="00427FAF">
              <w:rPr>
                <w:rStyle w:val="Lienhypertexte"/>
                <w:noProof/>
                <w:lang w:val="fr-FR"/>
              </w:rPr>
              <w:t>Accès à l'Application</w:t>
            </w:r>
            <w:r>
              <w:rPr>
                <w:noProof/>
                <w:webHidden/>
              </w:rPr>
              <w:tab/>
            </w:r>
            <w:r>
              <w:rPr>
                <w:noProof/>
                <w:webHidden/>
              </w:rPr>
              <w:fldChar w:fldCharType="begin"/>
            </w:r>
            <w:r>
              <w:rPr>
                <w:noProof/>
                <w:webHidden/>
              </w:rPr>
              <w:instrText xml:space="preserve"> PAGEREF _Toc168490337 \h </w:instrText>
            </w:r>
            <w:r>
              <w:rPr>
                <w:noProof/>
                <w:webHidden/>
              </w:rPr>
            </w:r>
            <w:r>
              <w:rPr>
                <w:noProof/>
                <w:webHidden/>
              </w:rPr>
              <w:fldChar w:fldCharType="separate"/>
            </w:r>
            <w:r>
              <w:rPr>
                <w:noProof/>
                <w:webHidden/>
              </w:rPr>
              <w:t>8</w:t>
            </w:r>
            <w:r>
              <w:rPr>
                <w:noProof/>
                <w:webHidden/>
              </w:rPr>
              <w:fldChar w:fldCharType="end"/>
            </w:r>
          </w:hyperlink>
        </w:p>
        <w:p w14:paraId="6AA0A71B" w14:textId="24F0FBCE" w:rsidR="00577431" w:rsidRDefault="00577431">
          <w:pPr>
            <w:pStyle w:val="TM1"/>
            <w:tabs>
              <w:tab w:val="right" w:leader="dot" w:pos="8630"/>
            </w:tabs>
            <w:rPr>
              <w:noProof/>
              <w:kern w:val="2"/>
              <w:sz w:val="24"/>
              <w:szCs w:val="24"/>
              <w:lang w:val="fr-FR" w:eastAsia="fr-FR"/>
              <w14:ligatures w14:val="standardContextual"/>
            </w:rPr>
          </w:pPr>
          <w:hyperlink w:anchor="_Toc168490338" w:history="1">
            <w:r w:rsidRPr="00427FAF">
              <w:rPr>
                <w:rStyle w:val="Lienhypertexte"/>
                <w:noProof/>
                <w:lang w:val="fr-FR"/>
              </w:rPr>
              <w:t>Schéma de l'Infrastructure</w:t>
            </w:r>
            <w:r>
              <w:rPr>
                <w:noProof/>
                <w:webHidden/>
              </w:rPr>
              <w:tab/>
            </w:r>
            <w:r>
              <w:rPr>
                <w:noProof/>
                <w:webHidden/>
              </w:rPr>
              <w:fldChar w:fldCharType="begin"/>
            </w:r>
            <w:r>
              <w:rPr>
                <w:noProof/>
                <w:webHidden/>
              </w:rPr>
              <w:instrText xml:space="preserve"> PAGEREF _Toc168490338 \h </w:instrText>
            </w:r>
            <w:r>
              <w:rPr>
                <w:noProof/>
                <w:webHidden/>
              </w:rPr>
            </w:r>
            <w:r>
              <w:rPr>
                <w:noProof/>
                <w:webHidden/>
              </w:rPr>
              <w:fldChar w:fldCharType="separate"/>
            </w:r>
            <w:r>
              <w:rPr>
                <w:noProof/>
                <w:webHidden/>
              </w:rPr>
              <w:t>9</w:t>
            </w:r>
            <w:r>
              <w:rPr>
                <w:noProof/>
                <w:webHidden/>
              </w:rPr>
              <w:fldChar w:fldCharType="end"/>
            </w:r>
          </w:hyperlink>
        </w:p>
        <w:p w14:paraId="276FAC16" w14:textId="30379A77" w:rsidR="00877047" w:rsidRDefault="00877047">
          <w:r w:rsidRPr="00877047">
            <w:rPr>
              <w:rFonts w:asciiTheme="majorHAnsi" w:hAnsiTheme="majorHAnsi" w:cstheme="majorHAnsi"/>
              <w:b/>
              <w:bCs/>
              <w:sz w:val="32"/>
              <w:szCs w:val="32"/>
            </w:rPr>
            <w:fldChar w:fldCharType="end"/>
          </w:r>
        </w:p>
      </w:sdtContent>
    </w:sdt>
    <w:p w14:paraId="52220DC6" w14:textId="77777777" w:rsidR="00877047" w:rsidRDefault="00877047" w:rsidP="00877047">
      <w:pPr>
        <w:rPr>
          <w:lang w:val="fr-FR"/>
        </w:rPr>
      </w:pPr>
    </w:p>
    <w:p w14:paraId="1E0D9077" w14:textId="77777777" w:rsidR="00877047" w:rsidRDefault="00877047" w:rsidP="00877047">
      <w:pPr>
        <w:rPr>
          <w:lang w:val="fr-FR"/>
        </w:rPr>
      </w:pPr>
    </w:p>
    <w:p w14:paraId="4A1C8788" w14:textId="77777777" w:rsidR="00877047" w:rsidRDefault="00877047" w:rsidP="00877047">
      <w:pPr>
        <w:rPr>
          <w:lang w:val="fr-FR"/>
        </w:rPr>
      </w:pPr>
    </w:p>
    <w:p w14:paraId="5EBCDBD9" w14:textId="77777777" w:rsidR="003A4F3E" w:rsidRDefault="003A4F3E" w:rsidP="00877047">
      <w:pPr>
        <w:rPr>
          <w:lang w:val="fr-FR"/>
        </w:rPr>
      </w:pPr>
    </w:p>
    <w:p w14:paraId="2493C5C5" w14:textId="77777777" w:rsidR="003A4F3E" w:rsidRDefault="003A4F3E" w:rsidP="00877047">
      <w:pPr>
        <w:rPr>
          <w:lang w:val="fr-FR"/>
        </w:rPr>
      </w:pPr>
    </w:p>
    <w:p w14:paraId="34DD8BC4" w14:textId="77777777" w:rsidR="003A4F3E" w:rsidRDefault="003A4F3E" w:rsidP="00877047">
      <w:pPr>
        <w:rPr>
          <w:lang w:val="fr-FR"/>
        </w:rPr>
      </w:pPr>
    </w:p>
    <w:p w14:paraId="2F1D6CA6" w14:textId="77777777" w:rsidR="003A4F3E" w:rsidRPr="00877047" w:rsidRDefault="003A4F3E" w:rsidP="00877047">
      <w:pPr>
        <w:rPr>
          <w:lang w:val="fr-FR"/>
        </w:rPr>
      </w:pPr>
    </w:p>
    <w:p w14:paraId="3E71EBFE" w14:textId="3A90287A" w:rsidR="000F7F52" w:rsidRPr="00A15587" w:rsidRDefault="00A15587">
      <w:pPr>
        <w:pStyle w:val="Titre1"/>
        <w:rPr>
          <w:rFonts w:cstheme="majorHAnsi"/>
          <w:sz w:val="32"/>
          <w:szCs w:val="32"/>
          <w:lang w:val="fr-FR"/>
        </w:rPr>
      </w:pPr>
      <w:bookmarkStart w:id="0" w:name="_Toc168490323"/>
      <w:r w:rsidRPr="00A15587">
        <w:rPr>
          <w:rFonts w:cstheme="majorHAnsi"/>
          <w:sz w:val="32"/>
          <w:szCs w:val="32"/>
          <w:u w:val="single"/>
          <w:lang w:val="fr-FR"/>
        </w:rPr>
        <w:lastRenderedPageBreak/>
        <w:t>Introduction</w:t>
      </w:r>
      <w:r w:rsidRPr="00A15587">
        <w:rPr>
          <w:rFonts w:cstheme="majorHAnsi"/>
          <w:sz w:val="32"/>
          <w:szCs w:val="32"/>
          <w:lang w:val="fr-FR"/>
        </w:rPr>
        <w:t xml:space="preserve"> </w:t>
      </w:r>
      <w:r w:rsidRPr="00A15587">
        <w:rPr>
          <w:rFonts w:cstheme="majorHAnsi"/>
          <w:sz w:val="32"/>
          <w:szCs w:val="32"/>
          <w:u w:val="single"/>
          <w:lang w:val="fr-FR"/>
        </w:rPr>
        <w:t>à</w:t>
      </w:r>
      <w:r w:rsidRPr="00A15587">
        <w:rPr>
          <w:rFonts w:cstheme="majorHAnsi"/>
          <w:sz w:val="32"/>
          <w:szCs w:val="32"/>
          <w:lang w:val="fr-FR"/>
        </w:rPr>
        <w:t xml:space="preserve"> </w:t>
      </w:r>
      <w:r w:rsidRPr="00A15587">
        <w:rPr>
          <w:rFonts w:cstheme="majorHAnsi"/>
          <w:sz w:val="32"/>
          <w:szCs w:val="32"/>
          <w:u w:val="single"/>
          <w:lang w:val="fr-FR"/>
        </w:rPr>
        <w:t>Docker</w:t>
      </w:r>
      <w:bookmarkEnd w:id="0"/>
    </w:p>
    <w:p w14:paraId="33773A47" w14:textId="77777777" w:rsidR="000F7F52" w:rsidRPr="00877047" w:rsidRDefault="00A15587" w:rsidP="00A15587">
      <w:pPr>
        <w:jc w:val="center"/>
        <w:rPr>
          <w:sz w:val="28"/>
          <w:szCs w:val="28"/>
          <w:lang w:val="fr-FR"/>
        </w:rPr>
      </w:pPr>
      <w:r w:rsidRPr="00877047">
        <w:rPr>
          <w:sz w:val="28"/>
          <w:szCs w:val="28"/>
          <w:lang w:val="fr-FR"/>
        </w:rPr>
        <w:t>Docker est une plateforme open source qui permet de développer, expédier et exécuter des applications dans des conteneurs. Les conteneurs permettent de packager une application avec toutes ses dépendances afin qu'elle puisse s'exécuter de manière cohérente dans n'importe quel environnement. Docker simplifie le déploiement d'applications, l'isolation des processus et la gestion des environnements.</w:t>
      </w:r>
      <w:r w:rsidRPr="00877047">
        <w:rPr>
          <w:sz w:val="28"/>
          <w:szCs w:val="28"/>
          <w:lang w:val="fr-FR"/>
        </w:rPr>
        <w:br/>
        <w:t>Cette documentation vous guidera à travers les étapes nécessaires pour configurer et déployer l'application Mountain Journey en utilisant Docker. L'application comprend une page d'accueil avec une carte interactive, des filtres de recherche et une liste d'itinéraires. Vous apprendrez à installer Docker, créer des images Docker, les pousser sur Docker Hub, configurer Docker Compose et déployer votre application.</w:t>
      </w:r>
    </w:p>
    <w:p w14:paraId="00039674" w14:textId="4BDCD6EA" w:rsidR="000F7F52" w:rsidRPr="00A15587" w:rsidRDefault="00A15587">
      <w:pPr>
        <w:pStyle w:val="Titre1"/>
        <w:rPr>
          <w:u w:val="single"/>
          <w:lang w:val="fr-FR"/>
        </w:rPr>
      </w:pPr>
      <w:bookmarkStart w:id="1" w:name="_Toc168490324"/>
      <w:r w:rsidRPr="00A15587">
        <w:rPr>
          <w:u w:val="single"/>
          <w:lang w:val="fr-FR"/>
        </w:rPr>
        <w:t>Prérequis</w:t>
      </w:r>
      <w:bookmarkEnd w:id="1"/>
    </w:p>
    <w:p w14:paraId="24AF9FC2" w14:textId="77777777" w:rsidR="000F7F52" w:rsidRPr="00877047" w:rsidRDefault="00A15587">
      <w:pPr>
        <w:rPr>
          <w:sz w:val="28"/>
          <w:szCs w:val="28"/>
          <w:lang w:val="fr-FR"/>
        </w:rPr>
      </w:pPr>
      <w:r w:rsidRPr="00877047">
        <w:rPr>
          <w:sz w:val="28"/>
          <w:szCs w:val="28"/>
          <w:lang w:val="fr-FR"/>
        </w:rPr>
        <w:t>Avant de commencer, assurez-vous d'avoir les éléments suivants installés sur votre machine :</w:t>
      </w:r>
    </w:p>
    <w:p w14:paraId="00909120" w14:textId="290F46FE" w:rsidR="000F7F52" w:rsidRPr="00877047" w:rsidRDefault="00A15587">
      <w:pPr>
        <w:rPr>
          <w:sz w:val="28"/>
          <w:szCs w:val="28"/>
          <w:lang w:val="fr-FR"/>
        </w:rPr>
      </w:pPr>
      <w:r w:rsidRPr="00877047">
        <w:rPr>
          <w:sz w:val="28"/>
          <w:szCs w:val="28"/>
          <w:lang w:val="fr-FR"/>
        </w:rPr>
        <w:t xml:space="preserve">- Docker : </w:t>
      </w:r>
      <w:hyperlink r:id="rId6" w:history="1">
        <w:r w:rsidRPr="00877047">
          <w:rPr>
            <w:rStyle w:val="Lienhypertexte"/>
            <w:sz w:val="28"/>
            <w:szCs w:val="28"/>
            <w:lang w:val="fr-FR"/>
          </w:rPr>
          <w:t>Installat</w:t>
        </w:r>
        <w:r w:rsidRPr="00877047">
          <w:rPr>
            <w:rStyle w:val="Lienhypertexte"/>
            <w:sz w:val="28"/>
            <w:szCs w:val="28"/>
            <w:lang w:val="fr-FR"/>
          </w:rPr>
          <w:t>i</w:t>
        </w:r>
        <w:r w:rsidRPr="00877047">
          <w:rPr>
            <w:rStyle w:val="Lienhypertexte"/>
            <w:sz w:val="28"/>
            <w:szCs w:val="28"/>
            <w:lang w:val="fr-FR"/>
          </w:rPr>
          <w:t>on de Doc</w:t>
        </w:r>
        <w:r w:rsidRPr="00877047">
          <w:rPr>
            <w:rStyle w:val="Lienhypertexte"/>
            <w:sz w:val="28"/>
            <w:szCs w:val="28"/>
            <w:lang w:val="fr-FR"/>
          </w:rPr>
          <w:t>k</w:t>
        </w:r>
        <w:r w:rsidRPr="00877047">
          <w:rPr>
            <w:rStyle w:val="Lienhypertexte"/>
            <w:sz w:val="28"/>
            <w:szCs w:val="28"/>
            <w:lang w:val="fr-FR"/>
          </w:rPr>
          <w:t>er</w:t>
        </w:r>
      </w:hyperlink>
      <w:r w:rsidRPr="00877047">
        <w:rPr>
          <w:sz w:val="28"/>
          <w:szCs w:val="28"/>
          <w:lang w:val="fr-FR"/>
        </w:rPr>
        <w:br/>
        <w:t xml:space="preserve">- Docker </w:t>
      </w:r>
      <w:hyperlink r:id="rId7" w:history="1">
        <w:r w:rsidRPr="00877047">
          <w:rPr>
            <w:rStyle w:val="Lienhypertexte"/>
            <w:sz w:val="28"/>
            <w:szCs w:val="28"/>
            <w:lang w:val="fr-FR"/>
          </w:rPr>
          <w:t xml:space="preserve">Compose </w:t>
        </w:r>
        <w:proofErr w:type="spellStart"/>
        <w:r w:rsidRPr="00877047">
          <w:rPr>
            <w:rStyle w:val="Lienhypertexte"/>
            <w:sz w:val="28"/>
            <w:szCs w:val="28"/>
            <w:lang w:val="fr-FR"/>
          </w:rPr>
          <w:t>Comp</w:t>
        </w:r>
        <w:r w:rsidRPr="00877047">
          <w:rPr>
            <w:rStyle w:val="Lienhypertexte"/>
            <w:sz w:val="28"/>
            <w:szCs w:val="28"/>
            <w:lang w:val="fr-FR"/>
          </w:rPr>
          <w:t>o</w:t>
        </w:r>
        <w:r w:rsidRPr="00877047">
          <w:rPr>
            <w:rStyle w:val="Lienhypertexte"/>
            <w:sz w:val="28"/>
            <w:szCs w:val="28"/>
            <w:lang w:val="fr-FR"/>
          </w:rPr>
          <w:t>se</w:t>
        </w:r>
        <w:proofErr w:type="spellEnd"/>
      </w:hyperlink>
      <w:r w:rsidR="00877047" w:rsidRPr="00877047">
        <w:rPr>
          <w:sz w:val="28"/>
          <w:szCs w:val="28"/>
          <w:lang w:val="fr-FR"/>
        </w:rPr>
        <w:t xml:space="preserve"> </w:t>
      </w:r>
      <w:r w:rsidRPr="00877047">
        <w:rPr>
          <w:sz w:val="28"/>
          <w:szCs w:val="28"/>
          <w:lang w:val="fr-FR"/>
        </w:rPr>
        <w:br/>
        <w:t xml:space="preserve">- Un compte sur Docker Hub : </w:t>
      </w:r>
      <w:hyperlink r:id="rId8" w:history="1">
        <w:r w:rsidRPr="00877047">
          <w:rPr>
            <w:rStyle w:val="Lienhypertexte"/>
            <w:sz w:val="28"/>
            <w:szCs w:val="28"/>
            <w:lang w:val="fr-FR"/>
          </w:rPr>
          <w:t>Inscription à Docker Hub</w:t>
        </w:r>
      </w:hyperlink>
      <w:r w:rsidR="00877047" w:rsidRPr="00877047">
        <w:rPr>
          <w:sz w:val="28"/>
          <w:szCs w:val="28"/>
          <w:lang w:val="fr-FR"/>
        </w:rPr>
        <w:t xml:space="preserve"> </w:t>
      </w:r>
    </w:p>
    <w:p w14:paraId="4E2D24C2" w14:textId="77777777" w:rsidR="00877047" w:rsidRDefault="00877047">
      <w:pPr>
        <w:rPr>
          <w:lang w:val="fr-FR"/>
        </w:rPr>
      </w:pPr>
    </w:p>
    <w:p w14:paraId="495A769F" w14:textId="77777777" w:rsidR="00877047" w:rsidRDefault="00877047">
      <w:pPr>
        <w:rPr>
          <w:lang w:val="fr-FR"/>
        </w:rPr>
      </w:pPr>
    </w:p>
    <w:p w14:paraId="72603AEA" w14:textId="6AAF3C0B" w:rsidR="00877047" w:rsidRDefault="00877047" w:rsidP="00877047">
      <w:pPr>
        <w:jc w:val="center"/>
        <w:rPr>
          <w:lang w:val="fr-FR"/>
        </w:rPr>
      </w:pPr>
      <w:r>
        <w:rPr>
          <w:noProof/>
        </w:rPr>
        <w:drawing>
          <wp:inline distT="0" distB="0" distL="0" distR="0" wp14:anchorId="5B5BC371" wp14:editId="6A14C9D7">
            <wp:extent cx="3401786" cy="1905000"/>
            <wp:effectExtent l="0" t="0" r="0" b="0"/>
            <wp:docPr id="1740822252" name="Image 1" descr="Docker logo : histoire, signification et évolution, symb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logo : histoire, signification et évolution, symbo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4448" cy="1906491"/>
                    </a:xfrm>
                    <a:prstGeom prst="rect">
                      <a:avLst/>
                    </a:prstGeom>
                    <a:noFill/>
                    <a:ln>
                      <a:noFill/>
                    </a:ln>
                  </pic:spPr>
                </pic:pic>
              </a:graphicData>
            </a:graphic>
          </wp:inline>
        </w:drawing>
      </w:r>
    </w:p>
    <w:p w14:paraId="0D967CB3" w14:textId="77777777" w:rsidR="000F7F52" w:rsidRPr="00877047" w:rsidRDefault="00A15587">
      <w:pPr>
        <w:pStyle w:val="Titre1"/>
        <w:rPr>
          <w:sz w:val="32"/>
          <w:szCs w:val="32"/>
          <w:lang w:val="fr-FR"/>
        </w:rPr>
      </w:pPr>
      <w:bookmarkStart w:id="2" w:name="_Toc168490325"/>
      <w:r w:rsidRPr="00877047">
        <w:rPr>
          <w:sz w:val="32"/>
          <w:szCs w:val="32"/>
          <w:u w:val="single"/>
          <w:lang w:val="fr-FR"/>
        </w:rPr>
        <w:lastRenderedPageBreak/>
        <w:t>Utilisation</w:t>
      </w:r>
      <w:r w:rsidRPr="00877047">
        <w:rPr>
          <w:sz w:val="32"/>
          <w:szCs w:val="32"/>
          <w:lang w:val="fr-FR"/>
        </w:rPr>
        <w:t xml:space="preserve"> </w:t>
      </w:r>
      <w:r w:rsidRPr="00877047">
        <w:rPr>
          <w:sz w:val="32"/>
          <w:szCs w:val="32"/>
          <w:u w:val="single"/>
          <w:lang w:val="fr-FR"/>
        </w:rPr>
        <w:t>de</w:t>
      </w:r>
      <w:r w:rsidRPr="00877047">
        <w:rPr>
          <w:sz w:val="32"/>
          <w:szCs w:val="32"/>
          <w:lang w:val="fr-FR"/>
        </w:rPr>
        <w:t xml:space="preserve"> </w:t>
      </w:r>
      <w:r w:rsidRPr="00877047">
        <w:rPr>
          <w:sz w:val="32"/>
          <w:szCs w:val="32"/>
          <w:u w:val="single"/>
          <w:lang w:val="fr-FR"/>
        </w:rPr>
        <w:t>Docker</w:t>
      </w:r>
      <w:r w:rsidRPr="00877047">
        <w:rPr>
          <w:sz w:val="32"/>
          <w:szCs w:val="32"/>
          <w:lang w:val="fr-FR"/>
        </w:rPr>
        <w:t xml:space="preserve"> </w:t>
      </w:r>
      <w:r w:rsidRPr="00877047">
        <w:rPr>
          <w:sz w:val="32"/>
          <w:szCs w:val="32"/>
          <w:u w:val="single"/>
          <w:lang w:val="fr-FR"/>
        </w:rPr>
        <w:t>Hub</w:t>
      </w:r>
      <w:bookmarkEnd w:id="2"/>
    </w:p>
    <w:p w14:paraId="613AA7C8" w14:textId="77777777" w:rsidR="000F7F52" w:rsidRPr="003A4F3E" w:rsidRDefault="00A15587">
      <w:pPr>
        <w:rPr>
          <w:sz w:val="28"/>
          <w:szCs w:val="28"/>
          <w:lang w:val="fr-FR"/>
        </w:rPr>
      </w:pPr>
      <w:r w:rsidRPr="003A4F3E">
        <w:rPr>
          <w:sz w:val="28"/>
          <w:szCs w:val="28"/>
          <w:lang w:val="fr-FR"/>
        </w:rPr>
        <w:t>Docker Hub est un registre public pour stocker et partager des images Docker. Vous pouvez y pousser vos images pour les utiliser sur différents environnements.</w:t>
      </w:r>
    </w:p>
    <w:p w14:paraId="22438BCF" w14:textId="2C41FDC3" w:rsidR="000F7F52" w:rsidRPr="003A4F3E" w:rsidRDefault="00A15587">
      <w:pPr>
        <w:pStyle w:val="Titre2"/>
        <w:rPr>
          <w:sz w:val="32"/>
          <w:szCs w:val="32"/>
          <w:lang w:val="fr-FR"/>
        </w:rPr>
      </w:pPr>
      <w:bookmarkStart w:id="3" w:name="_Toc168490326"/>
      <w:r w:rsidRPr="003A4F3E">
        <w:rPr>
          <w:sz w:val="32"/>
          <w:szCs w:val="32"/>
          <w:u w:val="single"/>
          <w:lang w:val="fr-FR"/>
        </w:rPr>
        <w:t>Créer</w:t>
      </w:r>
      <w:r w:rsidRPr="003A4F3E">
        <w:rPr>
          <w:sz w:val="32"/>
          <w:szCs w:val="32"/>
          <w:lang w:val="fr-FR"/>
        </w:rPr>
        <w:t xml:space="preserve"> </w:t>
      </w:r>
      <w:r w:rsidRPr="003A4F3E">
        <w:rPr>
          <w:sz w:val="32"/>
          <w:szCs w:val="32"/>
          <w:u w:val="single"/>
          <w:lang w:val="fr-FR"/>
        </w:rPr>
        <w:t>un</w:t>
      </w:r>
      <w:r w:rsidRPr="003A4F3E">
        <w:rPr>
          <w:sz w:val="32"/>
          <w:szCs w:val="32"/>
          <w:lang w:val="fr-FR"/>
        </w:rPr>
        <w:t xml:space="preserve"> </w:t>
      </w:r>
      <w:r w:rsidRPr="003A4F3E">
        <w:rPr>
          <w:sz w:val="32"/>
          <w:szCs w:val="32"/>
          <w:u w:val="single"/>
          <w:lang w:val="fr-FR"/>
        </w:rPr>
        <w:t>Compte</w:t>
      </w:r>
      <w:r w:rsidRPr="003A4F3E">
        <w:rPr>
          <w:sz w:val="32"/>
          <w:szCs w:val="32"/>
          <w:lang w:val="fr-FR"/>
        </w:rPr>
        <w:t xml:space="preserve"> </w:t>
      </w:r>
      <w:r w:rsidRPr="003A4F3E">
        <w:rPr>
          <w:sz w:val="32"/>
          <w:szCs w:val="32"/>
          <w:u w:val="single"/>
          <w:lang w:val="fr-FR"/>
        </w:rPr>
        <w:t>Docker</w:t>
      </w:r>
      <w:r w:rsidRPr="003A4F3E">
        <w:rPr>
          <w:sz w:val="32"/>
          <w:szCs w:val="32"/>
          <w:lang w:val="fr-FR"/>
        </w:rPr>
        <w:t xml:space="preserve"> </w:t>
      </w:r>
      <w:r w:rsidRPr="003A4F3E">
        <w:rPr>
          <w:sz w:val="32"/>
          <w:szCs w:val="32"/>
          <w:u w:val="single"/>
          <w:lang w:val="fr-FR"/>
        </w:rPr>
        <w:t>Hub</w:t>
      </w:r>
      <w:r w:rsidR="00462413" w:rsidRPr="00462413">
        <w:rPr>
          <w:sz w:val="32"/>
          <w:szCs w:val="32"/>
          <w:lang w:val="fr-FR"/>
        </w:rPr>
        <w:t xml:space="preserve"> </w:t>
      </w:r>
      <w:r w:rsidR="00462413">
        <w:rPr>
          <w:sz w:val="32"/>
          <w:szCs w:val="32"/>
          <w:u w:val="single"/>
          <w:lang w:val="fr-FR"/>
        </w:rPr>
        <w:t>(Facultatif)</w:t>
      </w:r>
      <w:bookmarkEnd w:id="3"/>
    </w:p>
    <w:p w14:paraId="07582ED3" w14:textId="77777777" w:rsidR="00462413" w:rsidRDefault="00A15587" w:rsidP="00462413">
      <w:pPr>
        <w:pStyle w:val="Paragraphedeliste"/>
        <w:numPr>
          <w:ilvl w:val="0"/>
          <w:numId w:val="10"/>
        </w:numPr>
        <w:rPr>
          <w:sz w:val="28"/>
          <w:szCs w:val="28"/>
          <w:lang w:val="fr-FR"/>
        </w:rPr>
      </w:pPr>
      <w:r w:rsidRPr="00462413">
        <w:rPr>
          <w:sz w:val="28"/>
          <w:szCs w:val="28"/>
          <w:lang w:val="fr-FR"/>
        </w:rPr>
        <w:t xml:space="preserve">Allez sur </w:t>
      </w:r>
      <w:hyperlink r:id="rId10" w:history="1">
        <w:r w:rsidRPr="00462413">
          <w:rPr>
            <w:rStyle w:val="Lienhypertexte"/>
            <w:sz w:val="28"/>
            <w:szCs w:val="28"/>
            <w:lang w:val="fr-FR"/>
          </w:rPr>
          <w:t>Docker Hub</w:t>
        </w:r>
      </w:hyperlink>
      <w:r w:rsidRPr="00462413">
        <w:rPr>
          <w:sz w:val="28"/>
          <w:szCs w:val="28"/>
          <w:lang w:val="fr-FR"/>
        </w:rPr>
        <w:t xml:space="preserve"> et cliquez sur "</w:t>
      </w:r>
      <w:proofErr w:type="spellStart"/>
      <w:r w:rsidRPr="00462413">
        <w:rPr>
          <w:sz w:val="28"/>
          <w:szCs w:val="28"/>
          <w:lang w:val="fr-FR"/>
        </w:rPr>
        <w:t>Sign</w:t>
      </w:r>
      <w:proofErr w:type="spellEnd"/>
      <w:r w:rsidRPr="00462413">
        <w:rPr>
          <w:sz w:val="28"/>
          <w:szCs w:val="28"/>
          <w:lang w:val="fr-FR"/>
        </w:rPr>
        <w:t xml:space="preserve"> Up".</w:t>
      </w:r>
    </w:p>
    <w:p w14:paraId="14574A1C" w14:textId="67A721DA" w:rsidR="000F7F52" w:rsidRPr="00462413" w:rsidRDefault="00A15587" w:rsidP="00462413">
      <w:pPr>
        <w:pStyle w:val="Paragraphedeliste"/>
        <w:numPr>
          <w:ilvl w:val="0"/>
          <w:numId w:val="10"/>
        </w:numPr>
        <w:rPr>
          <w:sz w:val="28"/>
          <w:szCs w:val="28"/>
          <w:lang w:val="fr-FR"/>
        </w:rPr>
      </w:pPr>
      <w:r w:rsidRPr="00462413">
        <w:rPr>
          <w:sz w:val="28"/>
          <w:szCs w:val="28"/>
          <w:lang w:val="fr-FR"/>
        </w:rPr>
        <w:t>Remplissez le formulaire d'inscription pour créer un compte.</w:t>
      </w:r>
    </w:p>
    <w:p w14:paraId="4F7E9186" w14:textId="26AB0F4F" w:rsidR="00462413" w:rsidRDefault="00462413" w:rsidP="00462413">
      <w:pPr>
        <w:pStyle w:val="Paragraphedeliste"/>
        <w:rPr>
          <w:sz w:val="28"/>
          <w:szCs w:val="28"/>
          <w:lang w:val="fr-FR"/>
        </w:rPr>
      </w:pPr>
    </w:p>
    <w:p w14:paraId="0FE99167" w14:textId="77777777" w:rsidR="00462413" w:rsidRDefault="00462413" w:rsidP="00462413">
      <w:pPr>
        <w:pStyle w:val="Paragraphedeliste"/>
        <w:rPr>
          <w:sz w:val="28"/>
          <w:szCs w:val="28"/>
          <w:lang w:val="fr-FR"/>
        </w:rPr>
      </w:pPr>
    </w:p>
    <w:p w14:paraId="0E17B6D6" w14:textId="485E7E72" w:rsidR="00462413" w:rsidRDefault="00462413" w:rsidP="00B64CE2">
      <w:pPr>
        <w:pStyle w:val="Paragraphedeliste"/>
        <w:rPr>
          <w:sz w:val="28"/>
          <w:szCs w:val="28"/>
          <w:lang w:val="fr-FR"/>
        </w:rPr>
      </w:pPr>
      <w:r>
        <w:rPr>
          <w:sz w:val="28"/>
          <w:szCs w:val="28"/>
          <w:lang w:val="fr-FR"/>
        </w:rPr>
        <w:t>Une fois le compte créé vous devrez créer un repo.</w:t>
      </w:r>
    </w:p>
    <w:p w14:paraId="7B4BAB71" w14:textId="6CC69670" w:rsidR="00B64CE2" w:rsidRDefault="00B64CE2" w:rsidP="00B64CE2">
      <w:pPr>
        <w:pStyle w:val="Paragraphedeliste"/>
        <w:rPr>
          <w:sz w:val="28"/>
          <w:szCs w:val="28"/>
          <w:lang w:val="fr-FR"/>
        </w:rPr>
      </w:pPr>
      <w:r w:rsidRPr="00462413">
        <w:rPr>
          <w:sz w:val="28"/>
          <w:szCs w:val="28"/>
          <w:lang w:val="fr-FR"/>
        </w:rPr>
        <w:drawing>
          <wp:inline distT="0" distB="0" distL="0" distR="0" wp14:anchorId="19863163" wp14:editId="1F7CC145">
            <wp:extent cx="6322922" cy="2457450"/>
            <wp:effectExtent l="0" t="0" r="0" b="0"/>
            <wp:docPr id="562604530" name="Image 1" descr="Une image contenant texte, Police,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604530" name="Image 1" descr="Une image contenant texte, Police, nombre, logiciel&#10;&#10;Description générée automatiquement"/>
                    <pic:cNvPicPr/>
                  </pic:nvPicPr>
                  <pic:blipFill rotWithShape="1">
                    <a:blip r:embed="rId11"/>
                    <a:srcRect l="17174" t="1550" r="-17174" b="-1550"/>
                    <a:stretch/>
                  </pic:blipFill>
                  <pic:spPr>
                    <a:xfrm>
                      <a:off x="0" y="0"/>
                      <a:ext cx="6333319" cy="2461491"/>
                    </a:xfrm>
                    <a:prstGeom prst="rect">
                      <a:avLst/>
                    </a:prstGeom>
                  </pic:spPr>
                </pic:pic>
              </a:graphicData>
            </a:graphic>
          </wp:inline>
        </w:drawing>
      </w:r>
    </w:p>
    <w:p w14:paraId="73C2D9B4" w14:textId="77777777" w:rsidR="000F7F52" w:rsidRPr="00462413" w:rsidRDefault="00A15587">
      <w:pPr>
        <w:pStyle w:val="Titre2"/>
        <w:rPr>
          <w:sz w:val="32"/>
          <w:szCs w:val="32"/>
        </w:rPr>
      </w:pPr>
      <w:bookmarkStart w:id="4" w:name="_Toc168490327"/>
      <w:r w:rsidRPr="00462413">
        <w:rPr>
          <w:sz w:val="32"/>
          <w:szCs w:val="32"/>
          <w:u w:val="single"/>
        </w:rPr>
        <w:t>Connecter</w:t>
      </w:r>
      <w:r w:rsidRPr="00462413">
        <w:rPr>
          <w:sz w:val="32"/>
          <w:szCs w:val="32"/>
        </w:rPr>
        <w:t xml:space="preserve"> </w:t>
      </w:r>
      <w:r w:rsidRPr="00462413">
        <w:rPr>
          <w:sz w:val="32"/>
          <w:szCs w:val="32"/>
          <w:u w:val="single"/>
        </w:rPr>
        <w:t>Docker</w:t>
      </w:r>
      <w:r w:rsidRPr="00462413">
        <w:rPr>
          <w:sz w:val="32"/>
          <w:szCs w:val="32"/>
        </w:rPr>
        <w:t xml:space="preserve"> </w:t>
      </w:r>
      <w:r w:rsidRPr="00462413">
        <w:rPr>
          <w:sz w:val="32"/>
          <w:szCs w:val="32"/>
          <w:u w:val="single"/>
        </w:rPr>
        <w:t>à</w:t>
      </w:r>
      <w:r w:rsidRPr="00462413">
        <w:rPr>
          <w:sz w:val="32"/>
          <w:szCs w:val="32"/>
        </w:rPr>
        <w:t xml:space="preserve"> </w:t>
      </w:r>
      <w:r w:rsidRPr="00462413">
        <w:rPr>
          <w:sz w:val="32"/>
          <w:szCs w:val="32"/>
          <w:u w:val="single"/>
        </w:rPr>
        <w:t>Docker</w:t>
      </w:r>
      <w:r w:rsidRPr="00462413">
        <w:rPr>
          <w:sz w:val="32"/>
          <w:szCs w:val="32"/>
        </w:rPr>
        <w:t xml:space="preserve"> </w:t>
      </w:r>
      <w:r w:rsidRPr="00462413">
        <w:rPr>
          <w:sz w:val="32"/>
          <w:szCs w:val="32"/>
          <w:u w:val="single"/>
        </w:rPr>
        <w:t>Hub</w:t>
      </w:r>
      <w:bookmarkEnd w:id="4"/>
    </w:p>
    <w:p w14:paraId="4F023E28" w14:textId="77777777" w:rsidR="00B64CE2" w:rsidRDefault="00A15587" w:rsidP="00B64CE2">
      <w:pPr>
        <w:pStyle w:val="Paragraphedeliste"/>
        <w:numPr>
          <w:ilvl w:val="0"/>
          <w:numId w:val="12"/>
        </w:numPr>
        <w:rPr>
          <w:sz w:val="28"/>
          <w:szCs w:val="28"/>
          <w:lang w:val="fr-FR"/>
        </w:rPr>
      </w:pPr>
      <w:r w:rsidRPr="00B64CE2">
        <w:rPr>
          <w:sz w:val="28"/>
          <w:szCs w:val="28"/>
          <w:lang w:val="fr-FR"/>
        </w:rPr>
        <w:t>Ouvrez une invite de commande ou un terminal.</w:t>
      </w:r>
    </w:p>
    <w:p w14:paraId="1526BDD0" w14:textId="316F1E75" w:rsidR="000F7F52" w:rsidRPr="00B64CE2" w:rsidRDefault="00A15587" w:rsidP="00B64CE2">
      <w:pPr>
        <w:pStyle w:val="Paragraphedeliste"/>
        <w:numPr>
          <w:ilvl w:val="0"/>
          <w:numId w:val="12"/>
        </w:numPr>
        <w:rPr>
          <w:sz w:val="28"/>
          <w:szCs w:val="28"/>
          <w:lang w:val="fr-FR"/>
        </w:rPr>
      </w:pPr>
      <w:r w:rsidRPr="00B64CE2">
        <w:rPr>
          <w:sz w:val="28"/>
          <w:szCs w:val="28"/>
          <w:lang w:val="fr-FR"/>
        </w:rPr>
        <w:t xml:space="preserve"> Exécutez `docker login` et saisissez vos identifiants Docker Hub.</w:t>
      </w:r>
    </w:p>
    <w:p w14:paraId="49190BD1" w14:textId="77777777" w:rsidR="00B64CE2" w:rsidRDefault="00B64CE2" w:rsidP="00B64CE2">
      <w:pPr>
        <w:rPr>
          <w:sz w:val="28"/>
          <w:szCs w:val="28"/>
          <w:lang w:val="fr-FR"/>
        </w:rPr>
      </w:pPr>
    </w:p>
    <w:p w14:paraId="39626577" w14:textId="77777777" w:rsidR="00B64CE2" w:rsidRDefault="00B64CE2" w:rsidP="00B64CE2">
      <w:pPr>
        <w:rPr>
          <w:sz w:val="28"/>
          <w:szCs w:val="28"/>
          <w:lang w:val="fr-FR"/>
        </w:rPr>
      </w:pPr>
    </w:p>
    <w:p w14:paraId="77DC85BC" w14:textId="77777777" w:rsidR="00B64CE2" w:rsidRDefault="00B64CE2" w:rsidP="00B64CE2">
      <w:pPr>
        <w:rPr>
          <w:sz w:val="28"/>
          <w:szCs w:val="28"/>
          <w:lang w:val="fr-FR"/>
        </w:rPr>
      </w:pPr>
    </w:p>
    <w:p w14:paraId="7933C815" w14:textId="77777777" w:rsidR="00B64CE2" w:rsidRDefault="00B64CE2" w:rsidP="00B64CE2">
      <w:pPr>
        <w:rPr>
          <w:sz w:val="28"/>
          <w:szCs w:val="28"/>
          <w:lang w:val="fr-FR"/>
        </w:rPr>
      </w:pPr>
    </w:p>
    <w:p w14:paraId="5782A64F" w14:textId="77777777" w:rsidR="00B64CE2" w:rsidRDefault="00B64CE2" w:rsidP="00B64CE2">
      <w:pPr>
        <w:rPr>
          <w:sz w:val="28"/>
          <w:szCs w:val="28"/>
          <w:lang w:val="fr-FR"/>
        </w:rPr>
      </w:pPr>
    </w:p>
    <w:p w14:paraId="25BB7E8D" w14:textId="77777777" w:rsidR="00B64CE2" w:rsidRPr="00B64CE2" w:rsidRDefault="00B64CE2" w:rsidP="00B64CE2">
      <w:pPr>
        <w:rPr>
          <w:sz w:val="28"/>
          <w:szCs w:val="28"/>
          <w:lang w:val="fr-FR"/>
        </w:rPr>
      </w:pPr>
    </w:p>
    <w:p w14:paraId="0A4C8BF0" w14:textId="77777777" w:rsidR="000F7F52" w:rsidRPr="003A4F3E" w:rsidRDefault="00A15587">
      <w:pPr>
        <w:pStyle w:val="Titre2"/>
        <w:rPr>
          <w:sz w:val="32"/>
          <w:szCs w:val="32"/>
          <w:lang w:val="fr-FR"/>
        </w:rPr>
      </w:pPr>
      <w:bookmarkStart w:id="5" w:name="_Toc168490328"/>
      <w:r w:rsidRPr="003A4F3E">
        <w:rPr>
          <w:sz w:val="32"/>
          <w:szCs w:val="32"/>
          <w:u w:val="single"/>
          <w:lang w:val="fr-FR"/>
        </w:rPr>
        <w:lastRenderedPageBreak/>
        <w:t>Créer</w:t>
      </w:r>
      <w:r w:rsidRPr="003A4F3E">
        <w:rPr>
          <w:sz w:val="32"/>
          <w:szCs w:val="32"/>
          <w:lang w:val="fr-FR"/>
        </w:rPr>
        <w:t xml:space="preserve"> </w:t>
      </w:r>
      <w:r w:rsidRPr="003A4F3E">
        <w:rPr>
          <w:sz w:val="32"/>
          <w:szCs w:val="32"/>
          <w:u w:val="single"/>
          <w:lang w:val="fr-FR"/>
        </w:rPr>
        <w:t>et</w:t>
      </w:r>
      <w:r w:rsidRPr="003A4F3E">
        <w:rPr>
          <w:sz w:val="32"/>
          <w:szCs w:val="32"/>
          <w:lang w:val="fr-FR"/>
        </w:rPr>
        <w:t xml:space="preserve"> </w:t>
      </w:r>
      <w:r w:rsidRPr="003A4F3E">
        <w:rPr>
          <w:sz w:val="32"/>
          <w:szCs w:val="32"/>
          <w:u w:val="single"/>
          <w:lang w:val="fr-FR"/>
        </w:rPr>
        <w:t>Pousser</w:t>
      </w:r>
      <w:r w:rsidRPr="003A4F3E">
        <w:rPr>
          <w:sz w:val="32"/>
          <w:szCs w:val="32"/>
          <w:lang w:val="fr-FR"/>
        </w:rPr>
        <w:t xml:space="preserve"> </w:t>
      </w:r>
      <w:r w:rsidRPr="003A4F3E">
        <w:rPr>
          <w:sz w:val="32"/>
          <w:szCs w:val="32"/>
          <w:u w:val="single"/>
          <w:lang w:val="fr-FR"/>
        </w:rPr>
        <w:t>une</w:t>
      </w:r>
      <w:r w:rsidRPr="003A4F3E">
        <w:rPr>
          <w:sz w:val="32"/>
          <w:szCs w:val="32"/>
          <w:lang w:val="fr-FR"/>
        </w:rPr>
        <w:t xml:space="preserve"> </w:t>
      </w:r>
      <w:r w:rsidRPr="003A4F3E">
        <w:rPr>
          <w:sz w:val="32"/>
          <w:szCs w:val="32"/>
          <w:u w:val="single"/>
          <w:lang w:val="fr-FR"/>
        </w:rPr>
        <w:t>Image</w:t>
      </w:r>
      <w:r w:rsidRPr="003A4F3E">
        <w:rPr>
          <w:sz w:val="32"/>
          <w:szCs w:val="32"/>
          <w:lang w:val="fr-FR"/>
        </w:rPr>
        <w:t xml:space="preserve"> </w:t>
      </w:r>
      <w:r w:rsidRPr="003A4F3E">
        <w:rPr>
          <w:sz w:val="32"/>
          <w:szCs w:val="32"/>
          <w:u w:val="single"/>
          <w:lang w:val="fr-FR"/>
        </w:rPr>
        <w:t>Docker</w:t>
      </w:r>
      <w:bookmarkEnd w:id="5"/>
    </w:p>
    <w:p w14:paraId="7A02DD8A" w14:textId="78ADE143" w:rsidR="00B64CE2" w:rsidRDefault="00A15587" w:rsidP="00B64CE2">
      <w:pPr>
        <w:pStyle w:val="Paragraphedeliste"/>
        <w:numPr>
          <w:ilvl w:val="0"/>
          <w:numId w:val="11"/>
        </w:numPr>
        <w:rPr>
          <w:sz w:val="28"/>
          <w:szCs w:val="28"/>
          <w:lang w:val="fr-FR"/>
        </w:rPr>
      </w:pPr>
      <w:r w:rsidRPr="00B64CE2">
        <w:rPr>
          <w:sz w:val="28"/>
          <w:szCs w:val="28"/>
          <w:lang w:val="fr-FR"/>
        </w:rPr>
        <w:t xml:space="preserve">Construisez l'image Docker avec `docker </w:t>
      </w:r>
      <w:proofErr w:type="spellStart"/>
      <w:r w:rsidRPr="00B64CE2">
        <w:rPr>
          <w:sz w:val="28"/>
          <w:szCs w:val="28"/>
          <w:lang w:val="fr-FR"/>
        </w:rPr>
        <w:t>build</w:t>
      </w:r>
      <w:proofErr w:type="spellEnd"/>
      <w:r w:rsidRPr="00B64CE2">
        <w:rPr>
          <w:sz w:val="28"/>
          <w:szCs w:val="28"/>
          <w:lang w:val="fr-FR"/>
        </w:rPr>
        <w:t xml:space="preserve"> -t </w:t>
      </w:r>
      <w:proofErr w:type="spellStart"/>
      <w:r w:rsidRPr="00B64CE2">
        <w:rPr>
          <w:sz w:val="28"/>
          <w:szCs w:val="28"/>
          <w:lang w:val="fr-FR"/>
        </w:rPr>
        <w:t>yourusername</w:t>
      </w:r>
      <w:proofErr w:type="spellEnd"/>
      <w:r w:rsidRPr="00B64CE2">
        <w:rPr>
          <w:sz w:val="28"/>
          <w:szCs w:val="28"/>
          <w:lang w:val="fr-FR"/>
        </w:rPr>
        <w:t>/</w:t>
      </w:r>
      <w:proofErr w:type="spellStart"/>
      <w:r w:rsidRPr="00B64CE2">
        <w:rPr>
          <w:sz w:val="28"/>
          <w:szCs w:val="28"/>
          <w:lang w:val="fr-FR"/>
        </w:rPr>
        <w:t>yourimagename</w:t>
      </w:r>
      <w:proofErr w:type="spellEnd"/>
      <w:proofErr w:type="gramStart"/>
      <w:r w:rsidR="00B64CE2">
        <w:rPr>
          <w:sz w:val="28"/>
          <w:szCs w:val="28"/>
          <w:lang w:val="fr-FR"/>
        </w:rPr>
        <w:t>`</w:t>
      </w:r>
      <w:r w:rsidRPr="00B64CE2">
        <w:rPr>
          <w:sz w:val="28"/>
          <w:szCs w:val="28"/>
          <w:lang w:val="fr-FR"/>
        </w:rPr>
        <w:t xml:space="preserve"> .</w:t>
      </w:r>
      <w:proofErr w:type="gramEnd"/>
    </w:p>
    <w:p w14:paraId="35A13295" w14:textId="53B85C1C" w:rsidR="000F7F52" w:rsidRPr="00B64CE2" w:rsidRDefault="00A15587" w:rsidP="00B64CE2">
      <w:pPr>
        <w:pStyle w:val="Paragraphedeliste"/>
        <w:numPr>
          <w:ilvl w:val="0"/>
          <w:numId w:val="11"/>
        </w:numPr>
        <w:rPr>
          <w:sz w:val="28"/>
          <w:szCs w:val="28"/>
          <w:lang w:val="fr-FR"/>
        </w:rPr>
      </w:pPr>
      <w:r w:rsidRPr="00B64CE2">
        <w:rPr>
          <w:sz w:val="28"/>
          <w:szCs w:val="28"/>
          <w:lang w:val="fr-FR"/>
        </w:rPr>
        <w:t xml:space="preserve">Poussez l'image sur Docker Hub avec `docker push </w:t>
      </w:r>
      <w:proofErr w:type="spellStart"/>
      <w:r w:rsidRPr="00B64CE2">
        <w:rPr>
          <w:sz w:val="28"/>
          <w:szCs w:val="28"/>
          <w:lang w:val="fr-FR"/>
        </w:rPr>
        <w:t>yourusername</w:t>
      </w:r>
      <w:proofErr w:type="spellEnd"/>
      <w:r w:rsidRPr="00B64CE2">
        <w:rPr>
          <w:sz w:val="28"/>
          <w:szCs w:val="28"/>
          <w:lang w:val="fr-FR"/>
        </w:rPr>
        <w:t>/</w:t>
      </w:r>
      <w:proofErr w:type="spellStart"/>
      <w:r w:rsidRPr="00B64CE2">
        <w:rPr>
          <w:sz w:val="28"/>
          <w:szCs w:val="28"/>
          <w:lang w:val="fr-FR"/>
        </w:rPr>
        <w:t>yourimagename</w:t>
      </w:r>
      <w:proofErr w:type="spellEnd"/>
      <w:r w:rsidRPr="00B64CE2">
        <w:rPr>
          <w:sz w:val="28"/>
          <w:szCs w:val="28"/>
          <w:lang w:val="fr-FR"/>
        </w:rPr>
        <w:t>`.</w:t>
      </w:r>
    </w:p>
    <w:p w14:paraId="23F11100" w14:textId="77777777" w:rsidR="00B64CE2" w:rsidRDefault="00B64CE2" w:rsidP="00B64CE2">
      <w:pPr>
        <w:pStyle w:val="Paragraphedeliste"/>
        <w:rPr>
          <w:sz w:val="28"/>
          <w:szCs w:val="28"/>
          <w:lang w:val="fr-FR"/>
        </w:rPr>
      </w:pPr>
    </w:p>
    <w:p w14:paraId="73B8AF9D" w14:textId="77777777" w:rsidR="00B64CE2" w:rsidRPr="00B64CE2" w:rsidRDefault="00B64CE2" w:rsidP="00B64CE2">
      <w:pPr>
        <w:pStyle w:val="Paragraphedeliste"/>
        <w:rPr>
          <w:sz w:val="28"/>
          <w:szCs w:val="28"/>
          <w:lang w:val="fr-FR"/>
        </w:rPr>
      </w:pPr>
      <w:r>
        <w:rPr>
          <w:sz w:val="28"/>
          <w:szCs w:val="28"/>
          <w:lang w:val="fr-FR"/>
        </w:rPr>
        <w:t xml:space="preserve">Sur votre cmd : </w:t>
      </w:r>
    </w:p>
    <w:p w14:paraId="0F36032A" w14:textId="77777777" w:rsidR="00B64CE2" w:rsidRDefault="00B64CE2" w:rsidP="00B64CE2">
      <w:pPr>
        <w:pStyle w:val="Paragraphedeliste"/>
        <w:rPr>
          <w:sz w:val="28"/>
          <w:szCs w:val="28"/>
          <w:lang w:val="fr-FR"/>
        </w:rPr>
      </w:pPr>
      <w:r w:rsidRPr="00462413">
        <w:rPr>
          <w:sz w:val="28"/>
          <w:szCs w:val="28"/>
          <w:lang w:val="fr-FR"/>
        </w:rPr>
        <w:drawing>
          <wp:inline distT="0" distB="0" distL="0" distR="0" wp14:anchorId="507CA950" wp14:editId="5978523B">
            <wp:extent cx="3553321" cy="514422"/>
            <wp:effectExtent l="0" t="0" r="0" b="0"/>
            <wp:docPr id="189178482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784828" name="Image 1" descr="Une image contenant texte, capture d’écran, Police&#10;&#10;Description générée automatiquement"/>
                    <pic:cNvPicPr/>
                  </pic:nvPicPr>
                  <pic:blipFill>
                    <a:blip r:embed="rId12"/>
                    <a:stretch>
                      <a:fillRect/>
                    </a:stretch>
                  </pic:blipFill>
                  <pic:spPr>
                    <a:xfrm>
                      <a:off x="0" y="0"/>
                      <a:ext cx="3553321" cy="514422"/>
                    </a:xfrm>
                    <a:prstGeom prst="rect">
                      <a:avLst/>
                    </a:prstGeom>
                  </pic:spPr>
                </pic:pic>
              </a:graphicData>
            </a:graphic>
          </wp:inline>
        </w:drawing>
      </w:r>
    </w:p>
    <w:p w14:paraId="26240FBE" w14:textId="77777777" w:rsidR="00B64CE2" w:rsidRPr="00B64CE2" w:rsidRDefault="00B64CE2" w:rsidP="00B64CE2">
      <w:pPr>
        <w:pStyle w:val="Paragraphedeliste"/>
        <w:rPr>
          <w:rFonts w:asciiTheme="majorHAnsi" w:hAnsiTheme="majorHAnsi" w:cstheme="majorHAnsi"/>
          <w:sz w:val="28"/>
          <w:szCs w:val="28"/>
          <w:lang w:val="fr-FR"/>
        </w:rPr>
      </w:pPr>
      <w:r w:rsidRPr="00B64CE2">
        <w:rPr>
          <w:rFonts w:asciiTheme="majorHAnsi" w:hAnsiTheme="majorHAnsi" w:cstheme="majorHAnsi"/>
          <w:sz w:val="28"/>
          <w:szCs w:val="28"/>
          <w:lang w:val="fr-FR"/>
        </w:rPr>
        <w:t>Ces commandes permettent de taguer vos images Docker locales et de les pousser vers Docker Hub sous des noms spécifiques.</w:t>
      </w:r>
    </w:p>
    <w:p w14:paraId="24E39BFA" w14:textId="77777777" w:rsidR="00B64CE2" w:rsidRPr="00B64CE2" w:rsidRDefault="00B64CE2" w:rsidP="00B64CE2">
      <w:pPr>
        <w:pStyle w:val="Paragraphedeliste"/>
        <w:rPr>
          <w:sz w:val="28"/>
          <w:szCs w:val="28"/>
          <w:lang w:val="fr-FR"/>
        </w:rPr>
      </w:pPr>
    </w:p>
    <w:p w14:paraId="041E410B" w14:textId="77777777" w:rsidR="000F7F52" w:rsidRPr="003A4F3E" w:rsidRDefault="00A15587">
      <w:pPr>
        <w:pStyle w:val="Titre1"/>
        <w:rPr>
          <w:sz w:val="32"/>
          <w:szCs w:val="32"/>
          <w:lang w:val="fr-FR"/>
        </w:rPr>
      </w:pPr>
      <w:bookmarkStart w:id="6" w:name="_Toc168490329"/>
      <w:r w:rsidRPr="003A4F3E">
        <w:rPr>
          <w:sz w:val="32"/>
          <w:szCs w:val="32"/>
          <w:u w:val="single"/>
          <w:lang w:val="fr-FR"/>
        </w:rPr>
        <w:t>Configuration</w:t>
      </w:r>
      <w:r w:rsidRPr="003A4F3E">
        <w:rPr>
          <w:sz w:val="32"/>
          <w:szCs w:val="32"/>
          <w:lang w:val="fr-FR"/>
        </w:rPr>
        <w:t xml:space="preserve"> </w:t>
      </w:r>
      <w:r w:rsidRPr="003A4F3E">
        <w:rPr>
          <w:sz w:val="32"/>
          <w:szCs w:val="32"/>
          <w:u w:val="single"/>
          <w:lang w:val="fr-FR"/>
        </w:rPr>
        <w:t>des</w:t>
      </w:r>
      <w:r w:rsidRPr="003A4F3E">
        <w:rPr>
          <w:sz w:val="32"/>
          <w:szCs w:val="32"/>
          <w:lang w:val="fr-FR"/>
        </w:rPr>
        <w:t xml:space="preserve"> </w:t>
      </w:r>
      <w:r w:rsidRPr="003A4F3E">
        <w:rPr>
          <w:sz w:val="32"/>
          <w:szCs w:val="32"/>
          <w:u w:val="single"/>
          <w:lang w:val="fr-FR"/>
        </w:rPr>
        <w:t>Dockerfiles</w:t>
      </w:r>
      <w:bookmarkEnd w:id="6"/>
    </w:p>
    <w:p w14:paraId="17B1FE58" w14:textId="77777777" w:rsidR="000F7F52" w:rsidRPr="003A4F3E" w:rsidRDefault="00A15587">
      <w:pPr>
        <w:rPr>
          <w:sz w:val="28"/>
          <w:szCs w:val="28"/>
          <w:lang w:val="fr-FR"/>
        </w:rPr>
      </w:pPr>
      <w:r w:rsidRPr="003A4F3E">
        <w:rPr>
          <w:sz w:val="28"/>
          <w:szCs w:val="28"/>
          <w:lang w:val="fr-FR"/>
        </w:rPr>
        <w:t>Un `Dockerfile` est un fichier texte qui contient toutes les instructions nécessaires pour construire une image Docker.</w:t>
      </w:r>
    </w:p>
    <w:p w14:paraId="2277240D" w14:textId="77777777" w:rsidR="000F7F52" w:rsidRPr="003A4F3E" w:rsidRDefault="00A15587">
      <w:pPr>
        <w:pStyle w:val="Titre2"/>
        <w:rPr>
          <w:sz w:val="32"/>
          <w:szCs w:val="32"/>
          <w:lang w:val="fr-FR"/>
        </w:rPr>
      </w:pPr>
      <w:bookmarkStart w:id="7" w:name="_Toc168490330"/>
      <w:r w:rsidRPr="003A4F3E">
        <w:rPr>
          <w:sz w:val="32"/>
          <w:szCs w:val="32"/>
          <w:u w:val="single"/>
          <w:lang w:val="fr-FR"/>
        </w:rPr>
        <w:t>Dockerfile</w:t>
      </w:r>
      <w:r w:rsidRPr="003A4F3E">
        <w:rPr>
          <w:sz w:val="32"/>
          <w:szCs w:val="32"/>
          <w:lang w:val="fr-FR"/>
        </w:rPr>
        <w:t xml:space="preserve"> </w:t>
      </w:r>
      <w:r w:rsidRPr="003A4F3E">
        <w:rPr>
          <w:sz w:val="32"/>
          <w:szCs w:val="32"/>
          <w:u w:val="single"/>
          <w:lang w:val="fr-FR"/>
        </w:rPr>
        <w:t>pour</w:t>
      </w:r>
      <w:r w:rsidRPr="003A4F3E">
        <w:rPr>
          <w:sz w:val="32"/>
          <w:szCs w:val="32"/>
          <w:lang w:val="fr-FR"/>
        </w:rPr>
        <w:t xml:space="preserve"> </w:t>
      </w:r>
      <w:r w:rsidRPr="003A4F3E">
        <w:rPr>
          <w:sz w:val="32"/>
          <w:szCs w:val="32"/>
          <w:u w:val="single"/>
          <w:lang w:val="fr-FR"/>
        </w:rPr>
        <w:t>NGINX</w:t>
      </w:r>
      <w:bookmarkEnd w:id="7"/>
    </w:p>
    <w:p w14:paraId="5017407E" w14:textId="5F289D26" w:rsidR="003A4F3E" w:rsidRPr="003A4F3E" w:rsidRDefault="00A15587" w:rsidP="003A4F3E">
      <w:pPr>
        <w:rPr>
          <w:sz w:val="28"/>
          <w:szCs w:val="28"/>
          <w:lang w:val="fr-FR"/>
        </w:rPr>
      </w:pPr>
      <w:r w:rsidRPr="003A4F3E">
        <w:rPr>
          <w:sz w:val="28"/>
          <w:szCs w:val="28"/>
          <w:lang w:val="fr-FR"/>
        </w:rPr>
        <w:t>Créez un fichier nommé `Dockerfile` avec le contenu suivant :</w:t>
      </w:r>
      <w:r w:rsidRPr="003A4F3E">
        <w:rPr>
          <w:sz w:val="28"/>
          <w:szCs w:val="28"/>
          <w:lang w:val="fr-FR"/>
        </w:rPr>
        <w:br/>
        <w:t xml:space="preserve">    </w:t>
      </w:r>
      <w:r w:rsidRPr="003A4F3E">
        <w:rPr>
          <w:sz w:val="28"/>
          <w:szCs w:val="28"/>
          <w:lang w:val="fr-FR"/>
        </w:rPr>
        <w:br/>
      </w:r>
      <w:r w:rsidR="003A4F3E" w:rsidRPr="003A4F3E">
        <w:rPr>
          <w:sz w:val="28"/>
          <w:szCs w:val="28"/>
          <w:lang w:val="fr-FR"/>
        </w:rPr>
        <w:t xml:space="preserve">  </w:t>
      </w:r>
    </w:p>
    <w:p w14:paraId="78C8FDE0" w14:textId="3065E506" w:rsidR="003A4F3E" w:rsidRDefault="003A4F3E" w:rsidP="003A4F3E">
      <w:pPr>
        <w:jc w:val="center"/>
        <w:rPr>
          <w:lang w:val="fr-FR"/>
        </w:rPr>
      </w:pPr>
      <w:r w:rsidRPr="003A4F3E">
        <w:rPr>
          <w:lang w:val="fr-FR"/>
        </w:rPr>
        <w:drawing>
          <wp:inline distT="0" distB="0" distL="0" distR="0" wp14:anchorId="500FF19E" wp14:editId="0EB51D75">
            <wp:extent cx="2943636" cy="1076475"/>
            <wp:effectExtent l="0" t="0" r="9525" b="9525"/>
            <wp:docPr id="1974939643"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939643" name="Image 1" descr="Une image contenant texte, Police, capture d’écran, nombre&#10;&#10;Description générée automatiquement"/>
                    <pic:cNvPicPr/>
                  </pic:nvPicPr>
                  <pic:blipFill>
                    <a:blip r:embed="rId13"/>
                    <a:stretch>
                      <a:fillRect/>
                    </a:stretch>
                  </pic:blipFill>
                  <pic:spPr>
                    <a:xfrm>
                      <a:off x="0" y="0"/>
                      <a:ext cx="2943636" cy="1076475"/>
                    </a:xfrm>
                    <a:prstGeom prst="rect">
                      <a:avLst/>
                    </a:prstGeom>
                  </pic:spPr>
                </pic:pic>
              </a:graphicData>
            </a:graphic>
          </wp:inline>
        </w:drawing>
      </w:r>
    </w:p>
    <w:p w14:paraId="2C347102" w14:textId="77777777" w:rsidR="003A4F3E" w:rsidRDefault="003A4F3E" w:rsidP="003A4F3E">
      <w:pPr>
        <w:rPr>
          <w:lang w:val="fr-FR"/>
        </w:rPr>
      </w:pPr>
    </w:p>
    <w:p w14:paraId="63074FEA" w14:textId="77777777" w:rsidR="00B64CE2" w:rsidRDefault="00B64CE2" w:rsidP="003A4F3E">
      <w:pPr>
        <w:rPr>
          <w:lang w:val="fr-FR"/>
        </w:rPr>
      </w:pPr>
    </w:p>
    <w:p w14:paraId="302D7653" w14:textId="77777777" w:rsidR="00B64CE2" w:rsidRDefault="00B64CE2" w:rsidP="003A4F3E">
      <w:pPr>
        <w:rPr>
          <w:lang w:val="fr-FR"/>
        </w:rPr>
      </w:pPr>
    </w:p>
    <w:p w14:paraId="590CDA5E" w14:textId="77777777" w:rsidR="00B64CE2" w:rsidRDefault="00B64CE2" w:rsidP="003A4F3E">
      <w:pPr>
        <w:rPr>
          <w:lang w:val="fr-FR"/>
        </w:rPr>
      </w:pPr>
    </w:p>
    <w:p w14:paraId="0C217823" w14:textId="75335BAF" w:rsidR="003A4F3E" w:rsidRDefault="003A4F3E" w:rsidP="003A4F3E">
      <w:pPr>
        <w:pStyle w:val="Titre1"/>
        <w:rPr>
          <w:sz w:val="32"/>
          <w:szCs w:val="32"/>
          <w:u w:val="single"/>
          <w:lang w:val="fr-FR"/>
        </w:rPr>
      </w:pPr>
      <w:r>
        <w:rPr>
          <w:lang w:val="fr-FR"/>
        </w:rPr>
        <w:lastRenderedPageBreak/>
        <w:t xml:space="preserve">  </w:t>
      </w:r>
      <w:bookmarkStart w:id="8" w:name="_Toc168490331"/>
      <w:proofErr w:type="spellStart"/>
      <w:r>
        <w:rPr>
          <w:sz w:val="32"/>
          <w:szCs w:val="32"/>
          <w:u w:val="single"/>
          <w:lang w:val="fr-FR"/>
        </w:rPr>
        <w:t>Dockerfile</w:t>
      </w:r>
      <w:proofErr w:type="spellEnd"/>
      <w:r>
        <w:rPr>
          <w:sz w:val="32"/>
          <w:szCs w:val="32"/>
          <w:lang w:val="fr-FR"/>
        </w:rPr>
        <w:t xml:space="preserve"> </w:t>
      </w:r>
      <w:r>
        <w:rPr>
          <w:sz w:val="32"/>
          <w:szCs w:val="32"/>
          <w:u w:val="single"/>
          <w:lang w:val="fr-FR"/>
        </w:rPr>
        <w:t>pour</w:t>
      </w:r>
      <w:r>
        <w:rPr>
          <w:sz w:val="32"/>
          <w:szCs w:val="32"/>
          <w:lang w:val="fr-FR"/>
        </w:rPr>
        <w:t xml:space="preserve"> </w:t>
      </w:r>
      <w:r>
        <w:rPr>
          <w:sz w:val="32"/>
          <w:szCs w:val="32"/>
          <w:u w:val="single"/>
          <w:lang w:val="fr-FR"/>
        </w:rPr>
        <w:t>MYSQL</w:t>
      </w:r>
      <w:bookmarkEnd w:id="8"/>
    </w:p>
    <w:p w14:paraId="5EDC62B6" w14:textId="3D260221" w:rsidR="003A4F3E" w:rsidRPr="003A4F3E" w:rsidRDefault="003A4F3E" w:rsidP="003A4F3E">
      <w:pPr>
        <w:rPr>
          <w:sz w:val="28"/>
          <w:szCs w:val="28"/>
          <w:lang w:val="fr-FR"/>
        </w:rPr>
      </w:pPr>
      <w:r>
        <w:rPr>
          <w:lang w:val="fr-FR"/>
        </w:rPr>
        <w:tab/>
      </w:r>
      <w:r w:rsidRPr="003A4F3E">
        <w:rPr>
          <w:sz w:val="28"/>
          <w:szCs w:val="28"/>
          <w:lang w:val="fr-FR"/>
        </w:rPr>
        <w:t>Créez un fichier nommé `</w:t>
      </w:r>
      <w:proofErr w:type="spellStart"/>
      <w:r w:rsidRPr="003A4F3E">
        <w:rPr>
          <w:sz w:val="28"/>
          <w:szCs w:val="28"/>
          <w:lang w:val="fr-FR"/>
        </w:rPr>
        <w:t>Dockerfile</w:t>
      </w:r>
      <w:proofErr w:type="spellEnd"/>
      <w:r w:rsidRPr="003A4F3E">
        <w:rPr>
          <w:sz w:val="28"/>
          <w:szCs w:val="28"/>
          <w:lang w:val="fr-FR"/>
        </w:rPr>
        <w:t>` avec le contenu suivant :</w:t>
      </w:r>
    </w:p>
    <w:p w14:paraId="5DA278D8" w14:textId="006D3069" w:rsidR="003A4F3E" w:rsidRDefault="003A4F3E" w:rsidP="003A4F3E">
      <w:pPr>
        <w:jc w:val="center"/>
        <w:rPr>
          <w:lang w:val="fr-FR"/>
        </w:rPr>
      </w:pPr>
      <w:r w:rsidRPr="003A4F3E">
        <w:rPr>
          <w:lang w:val="fr-FR"/>
        </w:rPr>
        <w:drawing>
          <wp:inline distT="0" distB="0" distL="0" distR="0" wp14:anchorId="23F4218E" wp14:editId="3D004A91">
            <wp:extent cx="3646004" cy="1181100"/>
            <wp:effectExtent l="0" t="0" r="0" b="0"/>
            <wp:docPr id="1924797854" name="Image 1" descr="Une image contenant texte, capture d’écran, Po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97854" name="Image 1" descr="Une image contenant texte, capture d’écran, Police"/>
                    <pic:cNvPicPr/>
                  </pic:nvPicPr>
                  <pic:blipFill>
                    <a:blip r:embed="rId14"/>
                    <a:stretch>
                      <a:fillRect/>
                    </a:stretch>
                  </pic:blipFill>
                  <pic:spPr>
                    <a:xfrm>
                      <a:off x="0" y="0"/>
                      <a:ext cx="3680057" cy="1192131"/>
                    </a:xfrm>
                    <a:prstGeom prst="rect">
                      <a:avLst/>
                    </a:prstGeom>
                  </pic:spPr>
                </pic:pic>
              </a:graphicData>
            </a:graphic>
          </wp:inline>
        </w:drawing>
      </w:r>
    </w:p>
    <w:p w14:paraId="5660468F" w14:textId="77777777" w:rsidR="00462413" w:rsidRDefault="00462413" w:rsidP="003A4F3E">
      <w:pPr>
        <w:jc w:val="center"/>
        <w:rPr>
          <w:lang w:val="fr-FR"/>
        </w:rPr>
      </w:pPr>
    </w:p>
    <w:p w14:paraId="036482BB" w14:textId="77777777" w:rsidR="00B64CE2" w:rsidRDefault="00B64CE2" w:rsidP="003A4F3E">
      <w:pPr>
        <w:jc w:val="center"/>
        <w:rPr>
          <w:lang w:val="fr-FR"/>
        </w:rPr>
      </w:pPr>
    </w:p>
    <w:p w14:paraId="5F4D7FCF" w14:textId="77777777" w:rsidR="00B64CE2" w:rsidRDefault="00B64CE2" w:rsidP="003A4F3E">
      <w:pPr>
        <w:jc w:val="center"/>
        <w:rPr>
          <w:lang w:val="fr-FR"/>
        </w:rPr>
      </w:pPr>
    </w:p>
    <w:p w14:paraId="4963636A" w14:textId="77777777" w:rsidR="00B64CE2" w:rsidRDefault="00B64CE2" w:rsidP="003A4F3E">
      <w:pPr>
        <w:jc w:val="center"/>
        <w:rPr>
          <w:lang w:val="fr-FR"/>
        </w:rPr>
      </w:pPr>
    </w:p>
    <w:p w14:paraId="1713322B" w14:textId="77777777" w:rsidR="00B64CE2" w:rsidRDefault="00B64CE2" w:rsidP="003A4F3E">
      <w:pPr>
        <w:jc w:val="center"/>
        <w:rPr>
          <w:lang w:val="fr-FR"/>
        </w:rPr>
      </w:pPr>
    </w:p>
    <w:p w14:paraId="60B0218E" w14:textId="77777777" w:rsidR="00B64CE2" w:rsidRDefault="00B64CE2" w:rsidP="003A4F3E">
      <w:pPr>
        <w:jc w:val="center"/>
        <w:rPr>
          <w:lang w:val="fr-FR"/>
        </w:rPr>
      </w:pPr>
    </w:p>
    <w:p w14:paraId="19FEA28A" w14:textId="77777777" w:rsidR="00B64CE2" w:rsidRDefault="00B64CE2" w:rsidP="003A4F3E">
      <w:pPr>
        <w:jc w:val="center"/>
        <w:rPr>
          <w:lang w:val="fr-FR"/>
        </w:rPr>
      </w:pPr>
    </w:p>
    <w:p w14:paraId="2F9BFC8F" w14:textId="77777777" w:rsidR="00B64CE2" w:rsidRDefault="00B64CE2" w:rsidP="003A4F3E">
      <w:pPr>
        <w:jc w:val="center"/>
        <w:rPr>
          <w:lang w:val="fr-FR"/>
        </w:rPr>
      </w:pPr>
    </w:p>
    <w:p w14:paraId="1BC1DD27" w14:textId="77777777" w:rsidR="00B64CE2" w:rsidRDefault="00B64CE2" w:rsidP="003A4F3E">
      <w:pPr>
        <w:jc w:val="center"/>
        <w:rPr>
          <w:lang w:val="fr-FR"/>
        </w:rPr>
      </w:pPr>
    </w:p>
    <w:p w14:paraId="013F5FF8" w14:textId="77777777" w:rsidR="00B64CE2" w:rsidRDefault="00B64CE2" w:rsidP="003A4F3E">
      <w:pPr>
        <w:jc w:val="center"/>
        <w:rPr>
          <w:lang w:val="fr-FR"/>
        </w:rPr>
      </w:pPr>
    </w:p>
    <w:p w14:paraId="07E7133C" w14:textId="77777777" w:rsidR="00B64CE2" w:rsidRDefault="00B64CE2" w:rsidP="003A4F3E">
      <w:pPr>
        <w:jc w:val="center"/>
        <w:rPr>
          <w:lang w:val="fr-FR"/>
        </w:rPr>
      </w:pPr>
    </w:p>
    <w:p w14:paraId="231599BA" w14:textId="77777777" w:rsidR="00B64CE2" w:rsidRDefault="00B64CE2" w:rsidP="003A4F3E">
      <w:pPr>
        <w:jc w:val="center"/>
        <w:rPr>
          <w:lang w:val="fr-FR"/>
        </w:rPr>
      </w:pPr>
    </w:p>
    <w:p w14:paraId="2628C7C5" w14:textId="77777777" w:rsidR="00B64CE2" w:rsidRDefault="00B64CE2" w:rsidP="003A4F3E">
      <w:pPr>
        <w:jc w:val="center"/>
        <w:rPr>
          <w:lang w:val="fr-FR"/>
        </w:rPr>
      </w:pPr>
    </w:p>
    <w:p w14:paraId="4CAFB348" w14:textId="77777777" w:rsidR="00B64CE2" w:rsidRDefault="00B64CE2" w:rsidP="003A4F3E">
      <w:pPr>
        <w:jc w:val="center"/>
        <w:rPr>
          <w:lang w:val="fr-FR"/>
        </w:rPr>
      </w:pPr>
    </w:p>
    <w:p w14:paraId="6FF60038" w14:textId="77777777" w:rsidR="00B64CE2" w:rsidRDefault="00B64CE2" w:rsidP="003A4F3E">
      <w:pPr>
        <w:jc w:val="center"/>
        <w:rPr>
          <w:lang w:val="fr-FR"/>
        </w:rPr>
      </w:pPr>
    </w:p>
    <w:p w14:paraId="4965CF3C" w14:textId="77777777" w:rsidR="00462413" w:rsidRDefault="00462413" w:rsidP="003A4F3E">
      <w:pPr>
        <w:jc w:val="center"/>
        <w:rPr>
          <w:lang w:val="fr-FR"/>
        </w:rPr>
      </w:pPr>
    </w:p>
    <w:p w14:paraId="258E8859" w14:textId="77777777" w:rsidR="00462413" w:rsidRPr="00A15587" w:rsidRDefault="00462413" w:rsidP="003A4F3E">
      <w:pPr>
        <w:jc w:val="center"/>
        <w:rPr>
          <w:lang w:val="fr-FR"/>
        </w:rPr>
      </w:pPr>
    </w:p>
    <w:p w14:paraId="2E618C3B" w14:textId="77777777" w:rsidR="000F7F52" w:rsidRPr="003A4F3E" w:rsidRDefault="00A15587">
      <w:pPr>
        <w:pStyle w:val="Titre1"/>
        <w:rPr>
          <w:sz w:val="32"/>
          <w:szCs w:val="32"/>
          <w:lang w:val="fr-FR"/>
        </w:rPr>
      </w:pPr>
      <w:bookmarkStart w:id="9" w:name="_Toc168490332"/>
      <w:r w:rsidRPr="003A4F3E">
        <w:rPr>
          <w:sz w:val="32"/>
          <w:szCs w:val="32"/>
          <w:u w:val="single"/>
          <w:lang w:val="fr-FR"/>
        </w:rPr>
        <w:lastRenderedPageBreak/>
        <w:t>Configuration</w:t>
      </w:r>
      <w:r w:rsidRPr="003A4F3E">
        <w:rPr>
          <w:sz w:val="32"/>
          <w:szCs w:val="32"/>
          <w:lang w:val="fr-FR"/>
        </w:rPr>
        <w:t xml:space="preserve"> </w:t>
      </w:r>
      <w:r w:rsidRPr="003A4F3E">
        <w:rPr>
          <w:sz w:val="32"/>
          <w:szCs w:val="32"/>
          <w:u w:val="single"/>
          <w:lang w:val="fr-FR"/>
        </w:rPr>
        <w:t>de</w:t>
      </w:r>
      <w:r w:rsidRPr="003A4F3E">
        <w:rPr>
          <w:sz w:val="32"/>
          <w:szCs w:val="32"/>
          <w:lang w:val="fr-FR"/>
        </w:rPr>
        <w:t xml:space="preserve"> </w:t>
      </w:r>
      <w:r w:rsidRPr="003A4F3E">
        <w:rPr>
          <w:sz w:val="32"/>
          <w:szCs w:val="32"/>
          <w:u w:val="single"/>
          <w:lang w:val="fr-FR"/>
        </w:rPr>
        <w:t>Docker</w:t>
      </w:r>
      <w:r w:rsidRPr="003A4F3E">
        <w:rPr>
          <w:sz w:val="32"/>
          <w:szCs w:val="32"/>
          <w:lang w:val="fr-FR"/>
        </w:rPr>
        <w:t xml:space="preserve"> </w:t>
      </w:r>
      <w:r w:rsidRPr="003A4F3E">
        <w:rPr>
          <w:sz w:val="32"/>
          <w:szCs w:val="32"/>
          <w:u w:val="single"/>
          <w:lang w:val="fr-FR"/>
        </w:rPr>
        <w:t>Compose</w:t>
      </w:r>
      <w:bookmarkEnd w:id="9"/>
    </w:p>
    <w:p w14:paraId="6F4D7033" w14:textId="77777777" w:rsidR="000F7F52" w:rsidRPr="003A4F3E" w:rsidRDefault="00A15587">
      <w:pPr>
        <w:rPr>
          <w:sz w:val="28"/>
          <w:szCs w:val="28"/>
          <w:lang w:val="fr-FR"/>
        </w:rPr>
      </w:pPr>
      <w:r w:rsidRPr="003A4F3E">
        <w:rPr>
          <w:sz w:val="28"/>
          <w:szCs w:val="28"/>
          <w:lang w:val="fr-FR"/>
        </w:rPr>
        <w:t>Docker Compose est un outil permettant de définir et de gérer des applications multi-conteneurs.</w:t>
      </w:r>
    </w:p>
    <w:p w14:paraId="08D645C9" w14:textId="77777777" w:rsidR="000F7F52" w:rsidRPr="003A4F3E" w:rsidRDefault="00A15587">
      <w:pPr>
        <w:pStyle w:val="Titre2"/>
        <w:rPr>
          <w:sz w:val="32"/>
          <w:szCs w:val="32"/>
          <w:lang w:val="fr-FR"/>
        </w:rPr>
      </w:pPr>
      <w:bookmarkStart w:id="10" w:name="_Toc168490333"/>
      <w:r w:rsidRPr="003A4F3E">
        <w:rPr>
          <w:sz w:val="32"/>
          <w:szCs w:val="32"/>
          <w:lang w:val="fr-FR"/>
        </w:rPr>
        <w:t>docker-compose.yml</w:t>
      </w:r>
      <w:bookmarkEnd w:id="10"/>
    </w:p>
    <w:p w14:paraId="1F3FE572" w14:textId="77777777" w:rsidR="000F7F52" w:rsidRPr="003A4F3E" w:rsidRDefault="00A15587">
      <w:pPr>
        <w:rPr>
          <w:sz w:val="28"/>
          <w:szCs w:val="28"/>
          <w:lang w:val="fr-FR"/>
        </w:rPr>
      </w:pPr>
      <w:r w:rsidRPr="003A4F3E">
        <w:rPr>
          <w:sz w:val="28"/>
          <w:szCs w:val="28"/>
          <w:lang w:val="fr-FR"/>
        </w:rPr>
        <w:t>Créez un fichier nommé `docker-compose.yml` avec le contenu suivant :</w:t>
      </w:r>
    </w:p>
    <w:p w14:paraId="3ED4DE49" w14:textId="2D022471" w:rsidR="00462413" w:rsidRPr="00A15587" w:rsidRDefault="003A4F3E" w:rsidP="00462413">
      <w:pPr>
        <w:jc w:val="center"/>
        <w:rPr>
          <w:lang w:val="fr-FR"/>
        </w:rPr>
      </w:pPr>
      <w:r w:rsidRPr="003A4F3E">
        <w:rPr>
          <w:lang w:val="fr-FR"/>
        </w:rPr>
        <w:drawing>
          <wp:inline distT="0" distB="0" distL="0" distR="0" wp14:anchorId="08749DFF" wp14:editId="60475E86">
            <wp:extent cx="3495675" cy="6252429"/>
            <wp:effectExtent l="0" t="0" r="0" b="0"/>
            <wp:docPr id="2142325211" name="Image 1" descr="Une image contenant texte, capture d’écran, logiciel,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25211" name="Image 1" descr="Une image contenant texte, capture d’écran, logiciel, menu&#10;&#10;Description générée automatiquement"/>
                    <pic:cNvPicPr/>
                  </pic:nvPicPr>
                  <pic:blipFill>
                    <a:blip r:embed="rId15"/>
                    <a:stretch>
                      <a:fillRect/>
                    </a:stretch>
                  </pic:blipFill>
                  <pic:spPr>
                    <a:xfrm>
                      <a:off x="0" y="0"/>
                      <a:ext cx="3594431" cy="6429066"/>
                    </a:xfrm>
                    <a:prstGeom prst="rect">
                      <a:avLst/>
                    </a:prstGeom>
                  </pic:spPr>
                </pic:pic>
              </a:graphicData>
            </a:graphic>
          </wp:inline>
        </w:drawing>
      </w:r>
      <w:r w:rsidR="00A15587" w:rsidRPr="00A15587">
        <w:rPr>
          <w:lang w:val="fr-FR"/>
        </w:rPr>
        <w:br/>
      </w:r>
    </w:p>
    <w:p w14:paraId="73DAAFBE" w14:textId="77777777" w:rsidR="000F7F52" w:rsidRPr="003A4F3E" w:rsidRDefault="00A15587">
      <w:pPr>
        <w:pStyle w:val="Titre1"/>
        <w:rPr>
          <w:sz w:val="32"/>
          <w:szCs w:val="32"/>
          <w:lang w:val="fr-FR"/>
        </w:rPr>
      </w:pPr>
      <w:bookmarkStart w:id="11" w:name="_Toc168490334"/>
      <w:r w:rsidRPr="003A4F3E">
        <w:rPr>
          <w:sz w:val="32"/>
          <w:szCs w:val="32"/>
          <w:u w:val="single"/>
          <w:lang w:val="fr-FR"/>
        </w:rPr>
        <w:lastRenderedPageBreak/>
        <w:t>Déploiement</w:t>
      </w:r>
      <w:r w:rsidRPr="003A4F3E">
        <w:rPr>
          <w:sz w:val="32"/>
          <w:szCs w:val="32"/>
          <w:lang w:val="fr-FR"/>
        </w:rPr>
        <w:t xml:space="preserve"> </w:t>
      </w:r>
      <w:r w:rsidRPr="003A4F3E">
        <w:rPr>
          <w:sz w:val="32"/>
          <w:szCs w:val="32"/>
          <w:u w:val="single"/>
          <w:lang w:val="fr-FR"/>
        </w:rPr>
        <w:t>de</w:t>
      </w:r>
      <w:r w:rsidRPr="003A4F3E">
        <w:rPr>
          <w:sz w:val="32"/>
          <w:szCs w:val="32"/>
          <w:lang w:val="fr-FR"/>
        </w:rPr>
        <w:t xml:space="preserve"> </w:t>
      </w:r>
      <w:r w:rsidRPr="003A4F3E">
        <w:rPr>
          <w:sz w:val="32"/>
          <w:szCs w:val="32"/>
          <w:u w:val="single"/>
          <w:lang w:val="fr-FR"/>
        </w:rPr>
        <w:t>l'Application</w:t>
      </w:r>
      <w:bookmarkEnd w:id="11"/>
    </w:p>
    <w:p w14:paraId="27950A6E" w14:textId="77777777" w:rsidR="000F7F52" w:rsidRPr="003A4F3E" w:rsidRDefault="00A15587">
      <w:pPr>
        <w:rPr>
          <w:sz w:val="28"/>
          <w:szCs w:val="28"/>
          <w:lang w:val="fr-FR"/>
        </w:rPr>
      </w:pPr>
      <w:r w:rsidRPr="003A4F3E">
        <w:rPr>
          <w:sz w:val="28"/>
          <w:szCs w:val="28"/>
          <w:lang w:val="fr-FR"/>
        </w:rPr>
        <w:t>Pour déployer l'application, suivez les étapes ci-dessous :</w:t>
      </w:r>
    </w:p>
    <w:p w14:paraId="1BBDE1EC" w14:textId="77777777" w:rsidR="000F7F52" w:rsidRPr="00A15587" w:rsidRDefault="00A15587">
      <w:pPr>
        <w:pStyle w:val="Titre2"/>
        <w:rPr>
          <w:lang w:val="fr-FR"/>
        </w:rPr>
      </w:pPr>
      <w:bookmarkStart w:id="12" w:name="_Toc168490335"/>
      <w:r w:rsidRPr="003A4F3E">
        <w:rPr>
          <w:sz w:val="32"/>
          <w:szCs w:val="32"/>
          <w:u w:val="single"/>
          <w:lang w:val="fr-FR"/>
        </w:rPr>
        <w:t>Construire</w:t>
      </w:r>
      <w:r w:rsidRPr="00A15587">
        <w:rPr>
          <w:lang w:val="fr-FR"/>
        </w:rPr>
        <w:t xml:space="preserve"> </w:t>
      </w:r>
      <w:r w:rsidRPr="003A4F3E">
        <w:rPr>
          <w:sz w:val="32"/>
          <w:szCs w:val="32"/>
          <w:u w:val="single"/>
          <w:lang w:val="fr-FR"/>
        </w:rPr>
        <w:t>l'image</w:t>
      </w:r>
      <w:r w:rsidRPr="00A15587">
        <w:rPr>
          <w:lang w:val="fr-FR"/>
        </w:rPr>
        <w:t xml:space="preserve"> </w:t>
      </w:r>
      <w:r w:rsidRPr="003A4F3E">
        <w:rPr>
          <w:sz w:val="32"/>
          <w:szCs w:val="32"/>
          <w:u w:val="single"/>
          <w:lang w:val="fr-FR"/>
        </w:rPr>
        <w:t>Docker</w:t>
      </w:r>
      <w:bookmarkEnd w:id="12"/>
    </w:p>
    <w:p w14:paraId="5E90EAE8" w14:textId="77777777" w:rsidR="000F7F52" w:rsidRPr="006417B9" w:rsidRDefault="00A15587">
      <w:pPr>
        <w:rPr>
          <w:sz w:val="28"/>
          <w:szCs w:val="28"/>
          <w:lang w:val="fr-FR"/>
        </w:rPr>
      </w:pPr>
      <w:r w:rsidRPr="006417B9">
        <w:rPr>
          <w:sz w:val="28"/>
          <w:szCs w:val="28"/>
          <w:lang w:val="fr-FR"/>
        </w:rPr>
        <w:t>Exécutez la commande suivante pour construire l'image Docker :</w:t>
      </w:r>
    </w:p>
    <w:p w14:paraId="7890ADC1" w14:textId="77777777" w:rsidR="000F7F52" w:rsidRDefault="00A15587">
      <w:pPr>
        <w:rPr>
          <w:sz w:val="28"/>
          <w:szCs w:val="28"/>
          <w:lang w:val="fr-FR"/>
        </w:rPr>
      </w:pPr>
      <w:proofErr w:type="gramStart"/>
      <w:r w:rsidRPr="006417B9">
        <w:rPr>
          <w:sz w:val="28"/>
          <w:szCs w:val="28"/>
          <w:lang w:val="fr-FR"/>
        </w:rPr>
        <w:t>docker</w:t>
      </w:r>
      <w:proofErr w:type="gramEnd"/>
      <w:r w:rsidRPr="006417B9">
        <w:rPr>
          <w:sz w:val="28"/>
          <w:szCs w:val="28"/>
          <w:lang w:val="fr-FR"/>
        </w:rPr>
        <w:t xml:space="preserve">-compose </w:t>
      </w:r>
      <w:proofErr w:type="spellStart"/>
      <w:r w:rsidRPr="006417B9">
        <w:rPr>
          <w:sz w:val="28"/>
          <w:szCs w:val="28"/>
          <w:lang w:val="fr-FR"/>
        </w:rPr>
        <w:t>build</w:t>
      </w:r>
      <w:proofErr w:type="spellEnd"/>
    </w:p>
    <w:p w14:paraId="238FC69A" w14:textId="7160CF15" w:rsidR="00426EF0" w:rsidRPr="006417B9" w:rsidRDefault="00426EF0">
      <w:pPr>
        <w:rPr>
          <w:sz w:val="28"/>
          <w:szCs w:val="28"/>
          <w:lang w:val="fr-FR"/>
        </w:rPr>
      </w:pPr>
      <w:r w:rsidRPr="00426EF0">
        <w:rPr>
          <w:sz w:val="28"/>
          <w:szCs w:val="28"/>
          <w:lang w:val="fr-FR"/>
        </w:rPr>
        <w:drawing>
          <wp:inline distT="0" distB="0" distL="0" distR="0" wp14:anchorId="29F542A7" wp14:editId="410ADB68">
            <wp:extent cx="1762371" cy="314369"/>
            <wp:effectExtent l="0" t="0" r="0" b="9525"/>
            <wp:docPr id="1064832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83272" name=""/>
                    <pic:cNvPicPr/>
                  </pic:nvPicPr>
                  <pic:blipFill>
                    <a:blip r:embed="rId16"/>
                    <a:stretch>
                      <a:fillRect/>
                    </a:stretch>
                  </pic:blipFill>
                  <pic:spPr>
                    <a:xfrm>
                      <a:off x="0" y="0"/>
                      <a:ext cx="1762371" cy="314369"/>
                    </a:xfrm>
                    <a:prstGeom prst="rect">
                      <a:avLst/>
                    </a:prstGeom>
                  </pic:spPr>
                </pic:pic>
              </a:graphicData>
            </a:graphic>
          </wp:inline>
        </w:drawing>
      </w:r>
    </w:p>
    <w:p w14:paraId="6166BF65" w14:textId="77777777" w:rsidR="000F7F52" w:rsidRPr="006417B9" w:rsidRDefault="00A15587">
      <w:pPr>
        <w:pStyle w:val="Titre2"/>
        <w:rPr>
          <w:sz w:val="32"/>
          <w:szCs w:val="32"/>
          <w:lang w:val="fr-FR"/>
        </w:rPr>
      </w:pPr>
      <w:bookmarkStart w:id="13" w:name="_Toc168490336"/>
      <w:r w:rsidRPr="00426EF0">
        <w:rPr>
          <w:sz w:val="32"/>
          <w:szCs w:val="32"/>
          <w:u w:val="single"/>
          <w:lang w:val="fr-FR"/>
        </w:rPr>
        <w:t>Démarrer</w:t>
      </w:r>
      <w:r w:rsidRPr="006417B9">
        <w:rPr>
          <w:sz w:val="32"/>
          <w:szCs w:val="32"/>
          <w:lang w:val="fr-FR"/>
        </w:rPr>
        <w:t xml:space="preserve"> </w:t>
      </w:r>
      <w:r w:rsidRPr="00426EF0">
        <w:rPr>
          <w:sz w:val="32"/>
          <w:szCs w:val="32"/>
          <w:u w:val="single"/>
          <w:lang w:val="fr-FR"/>
        </w:rPr>
        <w:t>les</w:t>
      </w:r>
      <w:r w:rsidRPr="006417B9">
        <w:rPr>
          <w:sz w:val="32"/>
          <w:szCs w:val="32"/>
          <w:lang w:val="fr-FR"/>
        </w:rPr>
        <w:t xml:space="preserve"> </w:t>
      </w:r>
      <w:r w:rsidRPr="00426EF0">
        <w:rPr>
          <w:sz w:val="32"/>
          <w:szCs w:val="32"/>
          <w:u w:val="single"/>
          <w:lang w:val="fr-FR"/>
        </w:rPr>
        <w:t>services</w:t>
      </w:r>
      <w:r w:rsidRPr="006417B9">
        <w:rPr>
          <w:sz w:val="32"/>
          <w:szCs w:val="32"/>
          <w:lang w:val="fr-FR"/>
        </w:rPr>
        <w:t xml:space="preserve"> </w:t>
      </w:r>
      <w:r w:rsidRPr="00426EF0">
        <w:rPr>
          <w:sz w:val="32"/>
          <w:szCs w:val="32"/>
          <w:u w:val="single"/>
          <w:lang w:val="fr-FR"/>
        </w:rPr>
        <w:t>Docker</w:t>
      </w:r>
      <w:bookmarkEnd w:id="13"/>
    </w:p>
    <w:p w14:paraId="3DC97051" w14:textId="77777777" w:rsidR="000F7F52" w:rsidRPr="00426EF0" w:rsidRDefault="00A15587">
      <w:pPr>
        <w:rPr>
          <w:rFonts w:asciiTheme="majorHAnsi" w:hAnsiTheme="majorHAnsi" w:cstheme="majorHAnsi"/>
          <w:sz w:val="28"/>
          <w:szCs w:val="28"/>
          <w:lang w:val="fr-FR"/>
        </w:rPr>
      </w:pPr>
      <w:r w:rsidRPr="00426EF0">
        <w:rPr>
          <w:rFonts w:asciiTheme="majorHAnsi" w:hAnsiTheme="majorHAnsi" w:cstheme="majorHAnsi"/>
          <w:sz w:val="28"/>
          <w:szCs w:val="28"/>
          <w:lang w:val="fr-FR"/>
        </w:rPr>
        <w:t>Exécutez la commande suivante pour démarrer les services Docker :</w:t>
      </w:r>
    </w:p>
    <w:p w14:paraId="73E6991B" w14:textId="77777777" w:rsidR="000F7F52" w:rsidRPr="00426EF0" w:rsidRDefault="00A15587">
      <w:pPr>
        <w:rPr>
          <w:rFonts w:asciiTheme="majorHAnsi" w:hAnsiTheme="majorHAnsi" w:cstheme="majorHAnsi"/>
          <w:sz w:val="28"/>
          <w:szCs w:val="28"/>
          <w:lang w:val="fr-FR"/>
        </w:rPr>
      </w:pPr>
      <w:proofErr w:type="gramStart"/>
      <w:r w:rsidRPr="00426EF0">
        <w:rPr>
          <w:rFonts w:asciiTheme="majorHAnsi" w:hAnsiTheme="majorHAnsi" w:cstheme="majorHAnsi"/>
          <w:sz w:val="28"/>
          <w:szCs w:val="28"/>
          <w:lang w:val="fr-FR"/>
        </w:rPr>
        <w:t>docker</w:t>
      </w:r>
      <w:proofErr w:type="gramEnd"/>
      <w:r w:rsidRPr="00426EF0">
        <w:rPr>
          <w:rFonts w:asciiTheme="majorHAnsi" w:hAnsiTheme="majorHAnsi" w:cstheme="majorHAnsi"/>
          <w:sz w:val="28"/>
          <w:szCs w:val="28"/>
          <w:lang w:val="fr-FR"/>
        </w:rPr>
        <w:t>-compose up</w:t>
      </w:r>
    </w:p>
    <w:p w14:paraId="26F70DA2" w14:textId="11FA09AD" w:rsidR="00426EF0" w:rsidRDefault="00426EF0">
      <w:pPr>
        <w:rPr>
          <w:sz w:val="28"/>
          <w:szCs w:val="28"/>
          <w:lang w:val="fr-FR"/>
        </w:rPr>
      </w:pPr>
      <w:r w:rsidRPr="00426EF0">
        <w:rPr>
          <w:sz w:val="28"/>
          <w:szCs w:val="28"/>
          <w:lang w:val="fr-FR"/>
        </w:rPr>
        <w:drawing>
          <wp:inline distT="0" distB="0" distL="0" distR="0" wp14:anchorId="4051F5F5" wp14:editId="2355961E">
            <wp:extent cx="1390844" cy="266737"/>
            <wp:effectExtent l="0" t="0" r="0" b="0"/>
            <wp:docPr id="21353476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47690" name=""/>
                    <pic:cNvPicPr/>
                  </pic:nvPicPr>
                  <pic:blipFill>
                    <a:blip r:embed="rId17"/>
                    <a:stretch>
                      <a:fillRect/>
                    </a:stretch>
                  </pic:blipFill>
                  <pic:spPr>
                    <a:xfrm>
                      <a:off x="0" y="0"/>
                      <a:ext cx="1390844" cy="266737"/>
                    </a:xfrm>
                    <a:prstGeom prst="rect">
                      <a:avLst/>
                    </a:prstGeom>
                  </pic:spPr>
                </pic:pic>
              </a:graphicData>
            </a:graphic>
          </wp:inline>
        </w:drawing>
      </w:r>
    </w:p>
    <w:p w14:paraId="56861B3C" w14:textId="761F835B" w:rsidR="00426EF0" w:rsidRPr="00426EF0" w:rsidRDefault="00426EF0">
      <w:pPr>
        <w:rPr>
          <w:rFonts w:asciiTheme="majorHAnsi" w:hAnsiTheme="majorHAnsi" w:cstheme="majorHAnsi"/>
          <w:sz w:val="28"/>
          <w:szCs w:val="28"/>
          <w:lang w:val="fr-FR"/>
        </w:rPr>
      </w:pPr>
      <w:r w:rsidRPr="00426EF0">
        <w:rPr>
          <w:rFonts w:asciiTheme="majorHAnsi" w:hAnsiTheme="majorHAnsi" w:cstheme="majorHAnsi"/>
          <w:sz w:val="28"/>
          <w:szCs w:val="28"/>
          <w:lang w:val="fr-FR"/>
        </w:rPr>
        <w:t xml:space="preserve">Ou faire les deux en même temps : </w:t>
      </w:r>
    </w:p>
    <w:p w14:paraId="3114C295" w14:textId="0134BBFC" w:rsidR="00426EF0" w:rsidRPr="00426EF0" w:rsidRDefault="00426EF0">
      <w:pPr>
        <w:rPr>
          <w:rFonts w:asciiTheme="majorHAnsi" w:hAnsiTheme="majorHAnsi" w:cstheme="majorHAnsi"/>
          <w:sz w:val="24"/>
          <w:szCs w:val="24"/>
          <w:lang w:val="fr-FR"/>
        </w:rPr>
      </w:pPr>
      <w:r w:rsidRPr="00426EF0">
        <w:rPr>
          <w:rFonts w:asciiTheme="majorHAnsi" w:hAnsiTheme="majorHAnsi" w:cstheme="majorHAnsi"/>
          <w:sz w:val="24"/>
          <w:szCs w:val="24"/>
          <w:lang w:val="fr-FR"/>
        </w:rPr>
        <w:t>Docker-compose up --</w:t>
      </w:r>
      <w:proofErr w:type="spellStart"/>
      <w:r w:rsidRPr="00426EF0">
        <w:rPr>
          <w:rFonts w:asciiTheme="majorHAnsi" w:hAnsiTheme="majorHAnsi" w:cstheme="majorHAnsi"/>
          <w:sz w:val="24"/>
          <w:szCs w:val="24"/>
          <w:lang w:val="fr-FR"/>
        </w:rPr>
        <w:t>build</w:t>
      </w:r>
      <w:proofErr w:type="spellEnd"/>
    </w:p>
    <w:p w14:paraId="2406D525" w14:textId="247A868B" w:rsidR="00426EF0" w:rsidRDefault="00426EF0">
      <w:pPr>
        <w:rPr>
          <w:sz w:val="28"/>
          <w:szCs w:val="28"/>
          <w:lang w:val="fr-FR"/>
        </w:rPr>
      </w:pPr>
      <w:r w:rsidRPr="00426EF0">
        <w:rPr>
          <w:sz w:val="28"/>
          <w:szCs w:val="28"/>
          <w:lang w:val="fr-FR"/>
        </w:rPr>
        <w:drawing>
          <wp:inline distT="0" distB="0" distL="0" distR="0" wp14:anchorId="0B883D9F" wp14:editId="04B0ACF2">
            <wp:extent cx="1905266" cy="323895"/>
            <wp:effectExtent l="0" t="0" r="0" b="0"/>
            <wp:docPr id="8654061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06183" name=""/>
                    <pic:cNvPicPr/>
                  </pic:nvPicPr>
                  <pic:blipFill>
                    <a:blip r:embed="rId18"/>
                    <a:stretch>
                      <a:fillRect/>
                    </a:stretch>
                  </pic:blipFill>
                  <pic:spPr>
                    <a:xfrm>
                      <a:off x="0" y="0"/>
                      <a:ext cx="1905266" cy="323895"/>
                    </a:xfrm>
                    <a:prstGeom prst="rect">
                      <a:avLst/>
                    </a:prstGeom>
                  </pic:spPr>
                </pic:pic>
              </a:graphicData>
            </a:graphic>
          </wp:inline>
        </w:drawing>
      </w:r>
    </w:p>
    <w:p w14:paraId="039C8609" w14:textId="77777777" w:rsidR="00426EF0" w:rsidRDefault="00426EF0">
      <w:pPr>
        <w:rPr>
          <w:sz w:val="28"/>
          <w:szCs w:val="28"/>
          <w:lang w:val="fr-FR"/>
        </w:rPr>
      </w:pPr>
    </w:p>
    <w:p w14:paraId="659F6EE2" w14:textId="77777777" w:rsidR="00426EF0" w:rsidRDefault="00426EF0">
      <w:pPr>
        <w:rPr>
          <w:sz w:val="28"/>
          <w:szCs w:val="28"/>
          <w:lang w:val="fr-FR"/>
        </w:rPr>
      </w:pPr>
    </w:p>
    <w:p w14:paraId="27A16CDE" w14:textId="77777777" w:rsidR="00426EF0" w:rsidRDefault="00426EF0">
      <w:pPr>
        <w:rPr>
          <w:sz w:val="28"/>
          <w:szCs w:val="28"/>
          <w:lang w:val="fr-FR"/>
        </w:rPr>
      </w:pPr>
    </w:p>
    <w:p w14:paraId="0C735B9C" w14:textId="77777777" w:rsidR="00426EF0" w:rsidRDefault="00426EF0">
      <w:pPr>
        <w:rPr>
          <w:sz w:val="28"/>
          <w:szCs w:val="28"/>
          <w:lang w:val="fr-FR"/>
        </w:rPr>
      </w:pPr>
    </w:p>
    <w:p w14:paraId="27F51576" w14:textId="77777777" w:rsidR="00426EF0" w:rsidRDefault="00426EF0">
      <w:pPr>
        <w:rPr>
          <w:sz w:val="28"/>
          <w:szCs w:val="28"/>
          <w:lang w:val="fr-FR"/>
        </w:rPr>
      </w:pPr>
    </w:p>
    <w:p w14:paraId="5E9A9607" w14:textId="77777777" w:rsidR="00426EF0" w:rsidRDefault="00426EF0">
      <w:pPr>
        <w:rPr>
          <w:sz w:val="28"/>
          <w:szCs w:val="28"/>
          <w:lang w:val="fr-FR"/>
        </w:rPr>
      </w:pPr>
    </w:p>
    <w:p w14:paraId="3B8B704C" w14:textId="77777777" w:rsidR="00426EF0" w:rsidRDefault="00426EF0">
      <w:pPr>
        <w:rPr>
          <w:sz w:val="28"/>
          <w:szCs w:val="28"/>
          <w:lang w:val="fr-FR"/>
        </w:rPr>
      </w:pPr>
    </w:p>
    <w:p w14:paraId="4010DB7A" w14:textId="77777777" w:rsidR="00426EF0" w:rsidRPr="006417B9" w:rsidRDefault="00426EF0">
      <w:pPr>
        <w:rPr>
          <w:sz w:val="28"/>
          <w:szCs w:val="28"/>
          <w:lang w:val="fr-FR"/>
        </w:rPr>
      </w:pPr>
    </w:p>
    <w:p w14:paraId="708C9E29" w14:textId="77777777" w:rsidR="000F7F52" w:rsidRPr="006417B9" w:rsidRDefault="00A15587">
      <w:pPr>
        <w:pStyle w:val="Titre1"/>
        <w:rPr>
          <w:sz w:val="32"/>
          <w:szCs w:val="32"/>
          <w:lang w:val="fr-FR"/>
        </w:rPr>
      </w:pPr>
      <w:bookmarkStart w:id="14" w:name="_Toc168490337"/>
      <w:r w:rsidRPr="006417B9">
        <w:rPr>
          <w:sz w:val="32"/>
          <w:szCs w:val="32"/>
          <w:u w:val="single"/>
          <w:lang w:val="fr-FR"/>
        </w:rPr>
        <w:lastRenderedPageBreak/>
        <w:t>Accès</w:t>
      </w:r>
      <w:r w:rsidRPr="006417B9">
        <w:rPr>
          <w:sz w:val="32"/>
          <w:szCs w:val="32"/>
          <w:lang w:val="fr-FR"/>
        </w:rPr>
        <w:t xml:space="preserve"> </w:t>
      </w:r>
      <w:r w:rsidRPr="006417B9">
        <w:rPr>
          <w:sz w:val="32"/>
          <w:szCs w:val="32"/>
          <w:u w:val="single"/>
          <w:lang w:val="fr-FR"/>
        </w:rPr>
        <w:t>à</w:t>
      </w:r>
      <w:r w:rsidRPr="006417B9">
        <w:rPr>
          <w:sz w:val="32"/>
          <w:szCs w:val="32"/>
          <w:lang w:val="fr-FR"/>
        </w:rPr>
        <w:t xml:space="preserve"> </w:t>
      </w:r>
      <w:r w:rsidRPr="006417B9">
        <w:rPr>
          <w:sz w:val="32"/>
          <w:szCs w:val="32"/>
          <w:u w:val="single"/>
          <w:lang w:val="fr-FR"/>
        </w:rPr>
        <w:t>l'Application</w:t>
      </w:r>
      <w:bookmarkEnd w:id="14"/>
    </w:p>
    <w:p w14:paraId="26D21416" w14:textId="76F3F554" w:rsidR="00462413" w:rsidRDefault="00A15587">
      <w:pPr>
        <w:rPr>
          <w:lang w:val="fr-FR"/>
        </w:rPr>
      </w:pPr>
      <w:r w:rsidRPr="00A15587">
        <w:rPr>
          <w:lang w:val="fr-FR"/>
        </w:rPr>
        <w:t>Une fois les services Docker démarrés, accédez à l'application en ouvrant votre navigateur et en allant à l'adresse suivante :</w:t>
      </w:r>
    </w:p>
    <w:p w14:paraId="742C2DC8" w14:textId="77777777" w:rsidR="00462413" w:rsidRDefault="00462413">
      <w:pPr>
        <w:rPr>
          <w:lang w:val="fr-FR"/>
        </w:rPr>
      </w:pPr>
    </w:p>
    <w:p w14:paraId="7ACF18BA" w14:textId="0951F087" w:rsidR="00462413" w:rsidRDefault="00426EF0">
      <w:pPr>
        <w:rPr>
          <w:lang w:val="fr-FR"/>
        </w:rPr>
      </w:pPr>
      <w:r>
        <w:rPr>
          <w:noProof/>
        </w:rPr>
        <w:drawing>
          <wp:inline distT="0" distB="0" distL="0" distR="0" wp14:anchorId="27851501" wp14:editId="797B83A7">
            <wp:extent cx="6238875" cy="3353397"/>
            <wp:effectExtent l="0" t="0" r="0" b="0"/>
            <wp:docPr id="2106861906"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61906" name="Image 1" descr="Une image contenant texte, capture d’écran, logiciel, Logiciel multimédia&#10;&#10;Description générée automatiquement"/>
                    <pic:cNvPicPr/>
                  </pic:nvPicPr>
                  <pic:blipFill>
                    <a:blip r:embed="rId19"/>
                    <a:stretch>
                      <a:fillRect/>
                    </a:stretch>
                  </pic:blipFill>
                  <pic:spPr>
                    <a:xfrm>
                      <a:off x="0" y="0"/>
                      <a:ext cx="6295828" cy="3384009"/>
                    </a:xfrm>
                    <a:prstGeom prst="rect">
                      <a:avLst/>
                    </a:prstGeom>
                  </pic:spPr>
                </pic:pic>
              </a:graphicData>
            </a:graphic>
          </wp:inline>
        </w:drawing>
      </w:r>
    </w:p>
    <w:p w14:paraId="4796F7EE" w14:textId="77777777" w:rsidR="00462413" w:rsidRDefault="00462413">
      <w:pPr>
        <w:rPr>
          <w:lang w:val="fr-FR"/>
        </w:rPr>
      </w:pPr>
    </w:p>
    <w:p w14:paraId="172A7D2D" w14:textId="77777777" w:rsidR="00462413" w:rsidRDefault="00462413">
      <w:pPr>
        <w:rPr>
          <w:lang w:val="fr-FR"/>
        </w:rPr>
      </w:pPr>
    </w:p>
    <w:p w14:paraId="64DF31C9" w14:textId="4E2045A0" w:rsidR="00462413" w:rsidRPr="00A15587" w:rsidRDefault="00426EF0" w:rsidP="00426EF0">
      <w:pPr>
        <w:jc w:val="center"/>
        <w:rPr>
          <w:lang w:val="fr-FR"/>
        </w:rPr>
      </w:pPr>
      <w:r w:rsidRPr="00426EF0">
        <w:rPr>
          <w:lang w:val="fr-FR"/>
        </w:rPr>
        <w:drawing>
          <wp:inline distT="0" distB="0" distL="0" distR="0" wp14:anchorId="77981AA3" wp14:editId="72CD6ECB">
            <wp:extent cx="3035378" cy="2876550"/>
            <wp:effectExtent l="0" t="0" r="0" b="0"/>
            <wp:docPr id="1979304063"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304063" name="Image 1" descr="Une image contenant texte, capture d’écran, Police, logiciel&#10;&#10;Description générée automatiquement"/>
                    <pic:cNvPicPr/>
                  </pic:nvPicPr>
                  <pic:blipFill>
                    <a:blip r:embed="rId20"/>
                    <a:stretch>
                      <a:fillRect/>
                    </a:stretch>
                  </pic:blipFill>
                  <pic:spPr>
                    <a:xfrm>
                      <a:off x="0" y="0"/>
                      <a:ext cx="3037626" cy="2878680"/>
                    </a:xfrm>
                    <a:prstGeom prst="rect">
                      <a:avLst/>
                    </a:prstGeom>
                  </pic:spPr>
                </pic:pic>
              </a:graphicData>
            </a:graphic>
          </wp:inline>
        </w:drawing>
      </w:r>
    </w:p>
    <w:p w14:paraId="31251AB7" w14:textId="77777777" w:rsidR="000F7F52" w:rsidRPr="006417B9" w:rsidRDefault="00A15587">
      <w:pPr>
        <w:pStyle w:val="Titre1"/>
        <w:rPr>
          <w:sz w:val="32"/>
          <w:szCs w:val="32"/>
          <w:lang w:val="fr-FR"/>
        </w:rPr>
      </w:pPr>
      <w:bookmarkStart w:id="15" w:name="_Toc168490338"/>
      <w:r w:rsidRPr="006417B9">
        <w:rPr>
          <w:sz w:val="32"/>
          <w:szCs w:val="32"/>
          <w:u w:val="single"/>
          <w:lang w:val="fr-FR"/>
        </w:rPr>
        <w:lastRenderedPageBreak/>
        <w:t>Schéma</w:t>
      </w:r>
      <w:r w:rsidRPr="006417B9">
        <w:rPr>
          <w:sz w:val="32"/>
          <w:szCs w:val="32"/>
          <w:lang w:val="fr-FR"/>
        </w:rPr>
        <w:t xml:space="preserve"> </w:t>
      </w:r>
      <w:r w:rsidRPr="006417B9">
        <w:rPr>
          <w:sz w:val="32"/>
          <w:szCs w:val="32"/>
          <w:u w:val="single"/>
          <w:lang w:val="fr-FR"/>
        </w:rPr>
        <w:t>de</w:t>
      </w:r>
      <w:r w:rsidRPr="006417B9">
        <w:rPr>
          <w:sz w:val="32"/>
          <w:szCs w:val="32"/>
          <w:lang w:val="fr-FR"/>
        </w:rPr>
        <w:t xml:space="preserve"> </w:t>
      </w:r>
      <w:r w:rsidRPr="006417B9">
        <w:rPr>
          <w:sz w:val="32"/>
          <w:szCs w:val="32"/>
          <w:u w:val="single"/>
          <w:lang w:val="fr-FR"/>
        </w:rPr>
        <w:t>l'Infrastructure</w:t>
      </w:r>
      <w:bookmarkEnd w:id="15"/>
    </w:p>
    <w:p w14:paraId="777EB937" w14:textId="237196CE" w:rsidR="000F7F52" w:rsidRPr="00A15587" w:rsidRDefault="00A15587" w:rsidP="00577431">
      <w:pPr>
        <w:rPr>
          <w:lang w:val="fr-FR"/>
        </w:rPr>
      </w:pPr>
      <w:r w:rsidRPr="00462413">
        <w:rPr>
          <w:sz w:val="28"/>
          <w:szCs w:val="28"/>
          <w:lang w:val="fr-FR"/>
        </w:rPr>
        <w:br/>
      </w:r>
      <w:r w:rsidR="00577431">
        <w:rPr>
          <w:noProof/>
          <w:lang w:val="fr-FR"/>
        </w:rPr>
        <w:drawing>
          <wp:inline distT="0" distB="0" distL="0" distR="0" wp14:anchorId="57B315B5" wp14:editId="10F6AB2F">
            <wp:extent cx="5486400" cy="6200775"/>
            <wp:effectExtent l="0" t="0" r="0" b="0"/>
            <wp:docPr id="1291059503" name="Image 2" descr="Une image contenant texte, Téléphone mobile, capture d’écra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059503" name="Image 2" descr="Une image contenant texte, Téléphone mobile, capture d’écran, logo&#10;&#10;Description générée automatiquement"/>
                    <pic:cNvPicPr/>
                  </pic:nvPicPr>
                  <pic:blipFill>
                    <a:blip r:embed="rId21"/>
                    <a:stretch>
                      <a:fillRect/>
                    </a:stretch>
                  </pic:blipFill>
                  <pic:spPr>
                    <a:xfrm>
                      <a:off x="0" y="0"/>
                      <a:ext cx="5486400" cy="6200775"/>
                    </a:xfrm>
                    <a:prstGeom prst="rect">
                      <a:avLst/>
                    </a:prstGeom>
                  </pic:spPr>
                </pic:pic>
              </a:graphicData>
            </a:graphic>
          </wp:inline>
        </w:drawing>
      </w:r>
    </w:p>
    <w:p w14:paraId="539471E8" w14:textId="78DD5A4C" w:rsidR="000F7F52" w:rsidRPr="006417B9" w:rsidRDefault="00A15587">
      <w:pPr>
        <w:rPr>
          <w:sz w:val="28"/>
          <w:szCs w:val="28"/>
          <w:lang w:val="fr-FR"/>
        </w:rPr>
      </w:pPr>
      <w:r w:rsidRPr="006417B9">
        <w:rPr>
          <w:sz w:val="28"/>
          <w:szCs w:val="28"/>
          <w:lang w:val="fr-FR"/>
        </w:rPr>
        <w:t>L'infrastructure Docker pour l'application Mountain Journey se compose d'un conteneur NGINX qui sert les fichiers de l'application</w:t>
      </w:r>
      <w:r w:rsidR="00577431">
        <w:rPr>
          <w:sz w:val="28"/>
          <w:szCs w:val="28"/>
          <w:lang w:val="fr-FR"/>
        </w:rPr>
        <w:t xml:space="preserve"> et d’un conteneur </w:t>
      </w:r>
      <w:proofErr w:type="spellStart"/>
      <w:r w:rsidR="00577431">
        <w:rPr>
          <w:sz w:val="28"/>
          <w:szCs w:val="28"/>
          <w:lang w:val="fr-FR"/>
        </w:rPr>
        <w:t>Mysql</w:t>
      </w:r>
      <w:proofErr w:type="spellEnd"/>
      <w:r w:rsidR="00577431">
        <w:rPr>
          <w:sz w:val="28"/>
          <w:szCs w:val="28"/>
          <w:lang w:val="fr-FR"/>
        </w:rPr>
        <w:t xml:space="preserve"> servant de BDD</w:t>
      </w:r>
      <w:r w:rsidRPr="006417B9">
        <w:rPr>
          <w:sz w:val="28"/>
          <w:szCs w:val="28"/>
          <w:lang w:val="fr-FR"/>
        </w:rPr>
        <w:t>.</w:t>
      </w:r>
    </w:p>
    <w:sectPr w:rsidR="000F7F52" w:rsidRPr="006417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2BF74E69"/>
    <w:multiLevelType w:val="hybridMultilevel"/>
    <w:tmpl w:val="7264C8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4F20DB9"/>
    <w:multiLevelType w:val="hybridMultilevel"/>
    <w:tmpl w:val="6214ED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92F5E49"/>
    <w:multiLevelType w:val="hybridMultilevel"/>
    <w:tmpl w:val="03CC07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06045007">
    <w:abstractNumId w:val="8"/>
  </w:num>
  <w:num w:numId="2" w16cid:durableId="1116482947">
    <w:abstractNumId w:val="6"/>
  </w:num>
  <w:num w:numId="3" w16cid:durableId="1429546379">
    <w:abstractNumId w:val="5"/>
  </w:num>
  <w:num w:numId="4" w16cid:durableId="1709866860">
    <w:abstractNumId w:val="4"/>
  </w:num>
  <w:num w:numId="5" w16cid:durableId="925768316">
    <w:abstractNumId w:val="7"/>
  </w:num>
  <w:num w:numId="6" w16cid:durableId="27993223">
    <w:abstractNumId w:val="3"/>
  </w:num>
  <w:num w:numId="7" w16cid:durableId="852956698">
    <w:abstractNumId w:val="2"/>
  </w:num>
  <w:num w:numId="8" w16cid:durableId="859978392">
    <w:abstractNumId w:val="1"/>
  </w:num>
  <w:num w:numId="9" w16cid:durableId="349642935">
    <w:abstractNumId w:val="0"/>
  </w:num>
  <w:num w:numId="10" w16cid:durableId="805437830">
    <w:abstractNumId w:val="10"/>
  </w:num>
  <w:num w:numId="11" w16cid:durableId="293798357">
    <w:abstractNumId w:val="11"/>
  </w:num>
  <w:num w:numId="12" w16cid:durableId="6287833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7F52"/>
    <w:rsid w:val="0015074B"/>
    <w:rsid w:val="0029639D"/>
    <w:rsid w:val="00326F90"/>
    <w:rsid w:val="003A4F3E"/>
    <w:rsid w:val="00426EF0"/>
    <w:rsid w:val="00462413"/>
    <w:rsid w:val="00577431"/>
    <w:rsid w:val="006417B9"/>
    <w:rsid w:val="00877047"/>
    <w:rsid w:val="00A15587"/>
    <w:rsid w:val="00AA1D8D"/>
    <w:rsid w:val="00AE1346"/>
    <w:rsid w:val="00B30D87"/>
    <w:rsid w:val="00B47730"/>
    <w:rsid w:val="00B64CE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48B3DB"/>
  <w15:docId w15:val="{8333A3C8-B5A5-4109-A183-1A9228779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Lienhypertexte">
    <w:name w:val="Hyperlink"/>
    <w:basedOn w:val="Policepardfaut"/>
    <w:uiPriority w:val="99"/>
    <w:unhideWhenUsed/>
    <w:rsid w:val="00877047"/>
    <w:rPr>
      <w:color w:val="0000FF" w:themeColor="hyperlink"/>
      <w:u w:val="single"/>
    </w:rPr>
  </w:style>
  <w:style w:type="character" w:styleId="Mentionnonrsolue">
    <w:name w:val="Unresolved Mention"/>
    <w:basedOn w:val="Policepardfaut"/>
    <w:uiPriority w:val="99"/>
    <w:semiHidden/>
    <w:unhideWhenUsed/>
    <w:rsid w:val="00877047"/>
    <w:rPr>
      <w:color w:val="605E5C"/>
      <w:shd w:val="clear" w:color="auto" w:fill="E1DFDD"/>
    </w:rPr>
  </w:style>
  <w:style w:type="character" w:styleId="Lienhypertextesuivivisit">
    <w:name w:val="FollowedHyperlink"/>
    <w:basedOn w:val="Policepardfaut"/>
    <w:uiPriority w:val="99"/>
    <w:semiHidden/>
    <w:unhideWhenUsed/>
    <w:rsid w:val="00877047"/>
    <w:rPr>
      <w:color w:val="800080" w:themeColor="followedHyperlink"/>
      <w:u w:val="single"/>
    </w:rPr>
  </w:style>
  <w:style w:type="paragraph" w:styleId="TM1">
    <w:name w:val="toc 1"/>
    <w:basedOn w:val="Normal"/>
    <w:next w:val="Normal"/>
    <w:autoRedefine/>
    <w:uiPriority w:val="39"/>
    <w:unhideWhenUsed/>
    <w:rsid w:val="00877047"/>
    <w:pPr>
      <w:spacing w:after="100"/>
    </w:pPr>
  </w:style>
  <w:style w:type="paragraph" w:styleId="TM2">
    <w:name w:val="toc 2"/>
    <w:basedOn w:val="Normal"/>
    <w:next w:val="Normal"/>
    <w:autoRedefine/>
    <w:uiPriority w:val="39"/>
    <w:unhideWhenUsed/>
    <w:rsid w:val="0087704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hub.docker.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docs.docker.com/compose/"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docs.docker.com/get-docker/"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hub.docker.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769</Words>
  <Characters>4232</Characters>
  <Application>Microsoft Office Word</Application>
  <DocSecurity>0</DocSecurity>
  <Lines>35</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LHUILLERY Duncan</cp:lastModifiedBy>
  <cp:revision>2</cp:revision>
  <dcterms:created xsi:type="dcterms:W3CDTF">2024-06-05T12:32:00Z</dcterms:created>
  <dcterms:modified xsi:type="dcterms:W3CDTF">2024-06-05T12:32:00Z</dcterms:modified>
  <cp:category/>
</cp:coreProperties>
</file>